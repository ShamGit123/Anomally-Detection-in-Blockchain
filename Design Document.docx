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7.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2E42B1">
      <w:pPr>
        <w:spacing w:before="100" w:after="100" w:line="240" w:lineRule="auto"/>
        <w:ind w:left="0" w:right="0" w:firstLine="0"/>
        <w:jc w:val="center"/>
        <w:rPr>
          <w:rFonts w:hint="default" w:ascii="Times New Roman" w:hAnsi="Times New Roman" w:eastAsia="Arial" w:cs="Times New Roman"/>
          <w:b/>
          <w:color w:val="auto"/>
          <w:spacing w:val="0"/>
          <w:position w:val="0"/>
          <w:sz w:val="36"/>
          <w:shd w:val="clear" w:fill="auto"/>
        </w:rPr>
      </w:pPr>
      <w:r>
        <w:rPr>
          <w:rFonts w:hint="default" w:ascii="Times New Roman" w:hAnsi="Times New Roman" w:eastAsia="Arial" w:cs="Times New Roman"/>
          <w:b/>
          <w:color w:val="auto"/>
          <w:spacing w:val="0"/>
          <w:position w:val="0"/>
          <w:sz w:val="36"/>
          <w:shd w:val="clear" w:fill="auto"/>
        </w:rPr>
        <w:t>&lt;</w:t>
      </w:r>
      <w:r>
        <w:rPr>
          <w:rFonts w:hint="default" w:ascii="Times New Roman" w:hAnsi="Times New Roman" w:eastAsia="Arial" w:cs="Times New Roman"/>
          <w:b/>
          <w:color w:val="auto"/>
          <w:spacing w:val="0"/>
          <w:position w:val="0"/>
          <w:sz w:val="36"/>
          <w:shd w:val="clear" w:fill="auto"/>
          <w:lang w:val="en-US"/>
        </w:rPr>
        <w:t>Project Design and Architecture</w:t>
      </w:r>
      <w:r>
        <w:rPr>
          <w:rFonts w:hint="default" w:ascii="Times New Roman" w:hAnsi="Times New Roman" w:eastAsia="Arial" w:cs="Times New Roman"/>
          <w:b/>
          <w:color w:val="auto"/>
          <w:spacing w:val="0"/>
          <w:position w:val="0"/>
          <w:sz w:val="36"/>
          <w:shd w:val="clear" w:fill="auto"/>
        </w:rPr>
        <w:t>&gt;</w:t>
      </w:r>
    </w:p>
    <w:p w14:paraId="290CA1B1">
      <w:pPr>
        <w:spacing w:before="0" w:after="0" w:line="360" w:lineRule="auto"/>
        <w:ind w:left="0" w:right="0" w:firstLine="0"/>
        <w:jc w:val="center"/>
        <w:rPr>
          <w:rFonts w:hint="default" w:ascii="Times New Roman" w:hAnsi="Times New Roman" w:eastAsia="Arial" w:cs="Times New Roman"/>
          <w:b/>
          <w:color w:val="auto"/>
          <w:spacing w:val="0"/>
          <w:position w:val="0"/>
          <w:sz w:val="32"/>
          <w:shd w:val="clear" w:fill="auto"/>
        </w:rPr>
      </w:pPr>
      <w:r>
        <w:rPr>
          <w:rFonts w:hint="default" w:ascii="Times New Roman" w:hAnsi="Times New Roman" w:eastAsia="Arial" w:cs="Times New Roman"/>
          <w:b/>
          <w:color w:val="auto"/>
          <w:spacing w:val="0"/>
          <w:position w:val="0"/>
          <w:sz w:val="32"/>
          <w:shd w:val="clear" w:fill="auto"/>
        </w:rPr>
        <w:t>Design Document</w:t>
      </w:r>
    </w:p>
    <w:p w14:paraId="370D91B9">
      <w:pPr>
        <w:spacing w:before="100" w:after="100" w:line="240" w:lineRule="auto"/>
        <w:ind w:left="0" w:right="0" w:firstLine="0"/>
        <w:jc w:val="left"/>
        <w:rPr>
          <w:rFonts w:hint="default" w:ascii="Times New Roman" w:hAnsi="Times New Roman" w:eastAsia="Times New Roman" w:cs="Times New Roman"/>
          <w:color w:val="auto"/>
          <w:spacing w:val="0"/>
          <w:position w:val="0"/>
          <w:sz w:val="24"/>
          <w:shd w:val="clear" w:fill="auto"/>
        </w:rPr>
      </w:pPr>
    </w:p>
    <w:p w14:paraId="4F9F5E7A">
      <w:pPr>
        <w:spacing w:before="100" w:after="100" w:line="240" w:lineRule="auto"/>
        <w:ind w:left="0" w:right="0" w:firstLine="28"/>
        <w:jc w:val="left"/>
        <w:rPr>
          <w:rFonts w:hint="default" w:ascii="Times New Roman" w:hAnsi="Times New Roman" w:eastAsia="Arial" w:cs="Times New Roman"/>
          <w:b/>
          <w:color w:val="auto"/>
          <w:spacing w:val="0"/>
          <w:position w:val="0"/>
          <w:sz w:val="24"/>
          <w:shd w:val="clear" w:fill="auto"/>
        </w:rPr>
      </w:pPr>
      <w:r>
        <w:rPr>
          <w:rFonts w:hint="default" w:ascii="Times New Roman" w:hAnsi="Times New Roman" w:eastAsia="Arial" w:cs="Times New Roman"/>
          <w:b/>
          <w:color w:val="auto"/>
          <w:spacing w:val="0"/>
          <w:position w:val="0"/>
          <w:sz w:val="24"/>
          <w:shd w:val="clear" w:fill="auto"/>
        </w:rPr>
        <w:t>Version 1.0</w:t>
      </w:r>
    </w:p>
    <w:p w14:paraId="59A11CAB">
      <w:pPr>
        <w:spacing w:before="100" w:after="100" w:line="240" w:lineRule="auto"/>
        <w:ind w:left="720" w:right="0" w:firstLine="28"/>
        <w:jc w:val="right"/>
        <w:rPr>
          <w:rFonts w:hint="default" w:ascii="Times New Roman" w:hAnsi="Times New Roman" w:eastAsia="Times New Roman" w:cs="Times New Roman"/>
          <w:color w:val="auto"/>
          <w:spacing w:val="0"/>
          <w:position w:val="0"/>
          <w:sz w:val="24"/>
          <w:shd w:val="clear" w:fill="auto"/>
        </w:rPr>
      </w:pPr>
    </w:p>
    <w:p w14:paraId="2E1FB7C5">
      <w:pPr>
        <w:spacing w:before="100" w:after="100" w:line="240" w:lineRule="auto"/>
        <w:ind w:left="0" w:right="0" w:firstLine="0"/>
        <w:jc w:val="center"/>
        <w:rPr>
          <w:rFonts w:hint="default" w:ascii="Times New Roman" w:hAnsi="Times New Roman" w:eastAsia="Times New Roman" w:cs="Times New Roman"/>
          <w:color w:val="0000FF"/>
          <w:spacing w:val="0"/>
          <w:position w:val="0"/>
          <w:sz w:val="24"/>
          <w:shd w:val="clear" w:fill="auto"/>
        </w:rPr>
      </w:pPr>
      <w:r>
        <w:rPr>
          <w:rFonts w:hint="default" w:ascii="Times New Roman" w:hAnsi="Times New Roman" w:cs="Times New Roman"/>
        </w:rPr>
        <w:object>
          <v:shape id="_x0000_i1025" o:spt="75" type="#_x0000_t75" style="height:109.3pt;width:166pt;" o:ole="t" filled="f" o:preferrelative="t" coordsize="21600,21600">
            <v:path/>
            <v:fill on="f" focussize="0,0"/>
            <v:stroke/>
            <v:imagedata r:id="rId5" o:title=""/>
            <o:lock v:ext="edit" aspectratio="t"/>
            <w10:wrap type="none"/>
            <w10:anchorlock/>
          </v:shape>
          <o:OLEObject Type="Embed" ProgID="StaticMetafile" ShapeID="_x0000_i1025" DrawAspect="Content" ObjectID="_1468075725" r:id="rId4">
            <o:LockedField>false</o:LockedField>
          </o:OLEObject>
        </w:object>
      </w:r>
    </w:p>
    <w:p w14:paraId="5C364715">
      <w:pPr>
        <w:spacing w:before="100" w:after="100" w:line="240" w:lineRule="auto"/>
        <w:ind w:left="0" w:right="0" w:firstLine="0"/>
        <w:jc w:val="left"/>
        <w:rPr>
          <w:rFonts w:hint="default" w:ascii="Times New Roman" w:hAnsi="Times New Roman" w:eastAsia="Times New Roman" w:cs="Times New Roman"/>
          <w:color w:val="auto"/>
          <w:spacing w:val="0"/>
          <w:position w:val="0"/>
          <w:sz w:val="24"/>
          <w:shd w:val="clear" w:fill="auto"/>
        </w:rPr>
      </w:pPr>
    </w:p>
    <w:p w14:paraId="4B49C4AB">
      <w:pPr>
        <w:spacing w:before="100" w:after="100" w:line="240" w:lineRule="auto"/>
        <w:ind w:left="0" w:right="0" w:firstLine="0"/>
        <w:jc w:val="left"/>
        <w:rPr>
          <w:rFonts w:hint="default" w:ascii="Times New Roman" w:hAnsi="Times New Roman" w:eastAsia="Times New Roman" w:cs="Times New Roman"/>
          <w:color w:val="auto"/>
          <w:spacing w:val="0"/>
          <w:position w:val="0"/>
          <w:sz w:val="24"/>
          <w:shd w:val="clear" w:fill="auto"/>
        </w:rPr>
      </w:pPr>
    </w:p>
    <w:p w14:paraId="3DEBF734">
      <w:pPr>
        <w:spacing w:before="100" w:after="100" w:line="240" w:lineRule="auto"/>
        <w:ind w:left="0" w:right="0" w:firstLine="0"/>
        <w:jc w:val="left"/>
        <w:rPr>
          <w:rFonts w:hint="default" w:ascii="Times New Roman" w:hAnsi="Times New Roman" w:eastAsia="Arial" w:cs="Times New Roman"/>
          <w:b/>
          <w:color w:val="auto"/>
          <w:spacing w:val="0"/>
          <w:position w:val="0"/>
          <w:sz w:val="24"/>
          <w:shd w:val="clear" w:fill="auto"/>
        </w:rPr>
      </w:pPr>
      <w:r>
        <w:rPr>
          <w:rFonts w:hint="default" w:ascii="Times New Roman" w:hAnsi="Times New Roman" w:eastAsia="Arial" w:cs="Times New Roman"/>
          <w:b/>
          <w:color w:val="auto"/>
          <w:spacing w:val="0"/>
          <w:position w:val="0"/>
          <w:sz w:val="24"/>
          <w:shd w:val="clear" w:fill="auto"/>
        </w:rPr>
        <w:t xml:space="preserve">Group Id: </w:t>
      </w:r>
      <w:r>
        <w:rPr>
          <w:rFonts w:hint="default" w:ascii="Times New Roman" w:hAnsi="Times New Roman" w:eastAsia="Arial" w:cs="Times New Roman"/>
          <w:b/>
          <w:color w:val="auto"/>
          <w:spacing w:val="0"/>
          <w:position w:val="0"/>
          <w:sz w:val="24"/>
          <w:shd w:val="clear" w:fill="auto"/>
          <w:lang w:val="en-US"/>
        </w:rPr>
        <w:t xml:space="preserve"> </w:t>
      </w:r>
      <w:r>
        <w:rPr>
          <w:rFonts w:hint="default" w:ascii="Times New Roman" w:hAnsi="Times New Roman" w:eastAsia="Arial" w:cs="Times New Roman"/>
          <w:b w:val="0"/>
          <w:bCs/>
          <w:color w:val="auto"/>
          <w:spacing w:val="0"/>
          <w:position w:val="0"/>
          <w:sz w:val="24"/>
          <w:shd w:val="clear" w:fill="auto"/>
        </w:rPr>
        <w:t>F24PROJECT3D9E7</w:t>
      </w:r>
    </w:p>
    <w:p w14:paraId="7C121817">
      <w:pPr>
        <w:spacing w:before="100" w:after="100" w:line="240" w:lineRule="auto"/>
        <w:ind w:left="0" w:right="0" w:firstLine="0"/>
        <w:jc w:val="left"/>
        <w:rPr>
          <w:rFonts w:hint="default" w:ascii="Times New Roman" w:hAnsi="Times New Roman" w:eastAsia="Arial" w:cs="Times New Roman"/>
          <w:b/>
          <w:color w:val="auto"/>
          <w:spacing w:val="0"/>
          <w:position w:val="0"/>
          <w:sz w:val="24"/>
          <w:shd w:val="clear" w:fill="auto"/>
        </w:rPr>
      </w:pPr>
      <w:r>
        <w:rPr>
          <w:rFonts w:hint="default" w:ascii="Times New Roman" w:hAnsi="Times New Roman" w:eastAsia="Arial" w:cs="Times New Roman"/>
          <w:b/>
          <w:color w:val="auto"/>
          <w:spacing w:val="0"/>
          <w:position w:val="0"/>
          <w:sz w:val="24"/>
          <w:shd w:val="clear" w:fill="auto"/>
        </w:rPr>
        <w:t>Supervisor Name :</w:t>
      </w:r>
      <w:r>
        <w:rPr>
          <w:rFonts w:hint="default" w:ascii="Times New Roman" w:hAnsi="Times New Roman" w:eastAsia="Arial" w:cs="Times New Roman"/>
          <w:b/>
          <w:color w:val="auto"/>
          <w:spacing w:val="0"/>
          <w:position w:val="0"/>
          <w:sz w:val="24"/>
          <w:shd w:val="clear" w:fill="auto"/>
          <w:lang w:val="en-US"/>
        </w:rPr>
        <w:t xml:space="preserve"> </w:t>
      </w:r>
      <w:r>
        <w:rPr>
          <w:rFonts w:hint="default" w:ascii="Times New Roman" w:hAnsi="Times New Roman" w:eastAsia="Arial" w:cs="Times New Roman"/>
          <w:b w:val="0"/>
          <w:bCs/>
          <w:color w:val="auto"/>
          <w:spacing w:val="0"/>
          <w:position w:val="0"/>
          <w:sz w:val="24"/>
          <w:shd w:val="clear" w:fill="auto"/>
        </w:rPr>
        <w:t xml:space="preserve">Fouzia Jumani  </w:t>
      </w:r>
    </w:p>
    <w:p w14:paraId="2BAB47AC">
      <w:pPr>
        <w:spacing w:before="100" w:after="100" w:line="240" w:lineRule="auto"/>
        <w:ind w:left="0" w:right="0" w:firstLine="0"/>
        <w:jc w:val="left"/>
        <w:rPr>
          <w:rFonts w:hint="default" w:ascii="Times New Roman" w:hAnsi="Times New Roman" w:eastAsia="Arial" w:cs="Times New Roman"/>
          <w:b/>
          <w:color w:val="auto"/>
          <w:spacing w:val="0"/>
          <w:position w:val="0"/>
          <w:sz w:val="24"/>
          <w:shd w:val="clear" w:fill="auto"/>
        </w:rPr>
      </w:pPr>
    </w:p>
    <w:p w14:paraId="3118ACEF">
      <w:pPr>
        <w:spacing w:before="100" w:after="100" w:line="240" w:lineRule="auto"/>
        <w:ind w:left="0" w:right="0" w:firstLine="0"/>
        <w:jc w:val="left"/>
        <w:rPr>
          <w:rFonts w:hint="default" w:ascii="Times New Roman" w:hAnsi="Times New Roman" w:eastAsia="Arial" w:cs="Times New Roman"/>
          <w:b/>
          <w:color w:val="auto"/>
          <w:spacing w:val="0"/>
          <w:position w:val="0"/>
          <w:sz w:val="24"/>
          <w:shd w:val="clear" w:fill="auto"/>
        </w:rPr>
      </w:pPr>
    </w:p>
    <w:p w14:paraId="201138BC">
      <w:pPr>
        <w:spacing w:before="100" w:after="100" w:line="240" w:lineRule="auto"/>
        <w:ind w:left="0" w:right="0" w:firstLine="0"/>
        <w:jc w:val="left"/>
        <w:rPr>
          <w:rFonts w:hint="default" w:ascii="Times New Roman" w:hAnsi="Times New Roman" w:eastAsia="Arial" w:cs="Times New Roman"/>
          <w:b/>
          <w:color w:val="auto"/>
          <w:spacing w:val="0"/>
          <w:position w:val="0"/>
          <w:sz w:val="24"/>
          <w:shd w:val="clear" w:fill="auto"/>
        </w:rPr>
      </w:pPr>
    </w:p>
    <w:p w14:paraId="15534D8F">
      <w:pPr>
        <w:spacing w:before="100" w:after="100" w:line="240" w:lineRule="auto"/>
        <w:ind w:left="0" w:right="0" w:firstLine="0"/>
        <w:jc w:val="left"/>
        <w:rPr>
          <w:rFonts w:hint="default" w:ascii="Times New Roman" w:hAnsi="Times New Roman" w:eastAsia="Arial" w:cs="Times New Roman"/>
          <w:b/>
          <w:color w:val="auto"/>
          <w:spacing w:val="0"/>
          <w:position w:val="0"/>
          <w:sz w:val="24"/>
          <w:shd w:val="clear" w:fill="auto"/>
        </w:rPr>
      </w:pPr>
    </w:p>
    <w:p w14:paraId="5203CDBF">
      <w:pPr>
        <w:spacing w:before="100" w:after="100" w:line="240" w:lineRule="auto"/>
        <w:ind w:left="0" w:right="0" w:firstLine="0"/>
        <w:jc w:val="left"/>
        <w:rPr>
          <w:rFonts w:hint="default" w:ascii="Times New Roman" w:hAnsi="Times New Roman" w:eastAsia="Arial" w:cs="Times New Roman"/>
          <w:b/>
          <w:color w:val="auto"/>
          <w:spacing w:val="0"/>
          <w:position w:val="0"/>
          <w:sz w:val="24"/>
          <w:shd w:val="clear" w:fill="auto"/>
        </w:rPr>
      </w:pPr>
    </w:p>
    <w:p w14:paraId="174A6076">
      <w:pPr>
        <w:spacing w:before="0" w:after="0" w:line="240" w:lineRule="auto"/>
        <w:ind w:left="0" w:right="0" w:firstLine="0"/>
        <w:jc w:val="center"/>
        <w:rPr>
          <w:rFonts w:hint="default" w:ascii="Times New Roman" w:hAnsi="Times New Roman" w:eastAsia="Times New Roman" w:cs="Times New Roman"/>
          <w:b/>
          <w:color w:val="auto"/>
          <w:spacing w:val="0"/>
          <w:position w:val="0"/>
          <w:sz w:val="36"/>
          <w:shd w:val="clear" w:fill="auto"/>
        </w:rPr>
      </w:pPr>
      <w:r>
        <w:rPr>
          <w:rFonts w:hint="default" w:ascii="Times New Roman" w:hAnsi="Times New Roman" w:eastAsia="Times New Roman" w:cs="Times New Roman"/>
          <w:b/>
          <w:color w:val="auto"/>
          <w:spacing w:val="0"/>
          <w:position w:val="0"/>
          <w:sz w:val="36"/>
          <w:shd w:val="clear" w:fill="auto"/>
        </w:rPr>
        <w:t>Revision History</w:t>
      </w:r>
    </w:p>
    <w:tbl>
      <w:tblPr>
        <w:tblStyle w:val="5"/>
        <w:tblW w:w="0" w:type="auto"/>
        <w:tblInd w:w="0" w:type="dxa"/>
        <w:tblLayout w:type="autofit"/>
        <w:tblCellMar>
          <w:top w:w="0" w:type="dxa"/>
          <w:left w:w="10" w:type="dxa"/>
          <w:bottom w:w="0" w:type="dxa"/>
          <w:right w:w="10" w:type="dxa"/>
        </w:tblCellMar>
      </w:tblPr>
      <w:tblGrid>
        <w:gridCol w:w="2112"/>
        <w:gridCol w:w="1106"/>
        <w:gridCol w:w="3220"/>
        <w:gridCol w:w="2084"/>
      </w:tblGrid>
      <w:tr w14:paraId="69C3714D">
        <w:tblPrEx>
          <w:tblCellMar>
            <w:top w:w="0" w:type="dxa"/>
            <w:left w:w="10" w:type="dxa"/>
            <w:bottom w:w="0" w:type="dxa"/>
            <w:right w:w="10" w:type="dxa"/>
          </w:tblCellMar>
        </w:tblPrEx>
        <w:trPr>
          <w:trHeight w:val="1" w:hRule="atLeast"/>
        </w:trPr>
        <w:tc>
          <w:tcPr>
            <w:tcW w:w="2112" w:type="dxa"/>
            <w:tcBorders>
              <w:top w:val="single" w:color="000000" w:sz="6" w:space="0"/>
              <w:left w:val="single" w:color="000000" w:sz="6" w:space="0"/>
              <w:bottom w:val="single" w:color="000000" w:sz="6" w:space="0"/>
              <w:right w:val="single" w:color="000000" w:sz="6" w:space="0"/>
            </w:tcBorders>
            <w:shd w:val="clear" w:color="000000" w:fill="FFFFFF"/>
            <w:tcMar>
              <w:left w:w="108" w:type="dxa"/>
              <w:right w:w="108" w:type="dxa"/>
            </w:tcMar>
            <w:vAlign w:val="top"/>
          </w:tcPr>
          <w:p w14:paraId="0C907025">
            <w:pPr>
              <w:spacing w:before="100" w:after="100" w:line="240" w:lineRule="auto"/>
              <w:ind w:left="0" w:right="0" w:firstLine="0"/>
              <w:jc w:val="center"/>
              <w:rPr>
                <w:rFonts w:hint="default" w:ascii="Times New Roman" w:hAnsi="Times New Roman" w:cs="Times New Roman"/>
                <w:color w:val="auto"/>
                <w:spacing w:val="0"/>
                <w:position w:val="0"/>
                <w:shd w:val="clear" w:fill="auto"/>
              </w:rPr>
            </w:pPr>
            <w:r>
              <w:rPr>
                <w:rFonts w:hint="default" w:ascii="Times New Roman" w:hAnsi="Times New Roman" w:eastAsia="Times New Roman" w:cs="Times New Roman"/>
                <w:b/>
                <w:color w:val="auto"/>
                <w:spacing w:val="0"/>
                <w:position w:val="0"/>
                <w:sz w:val="24"/>
                <w:shd w:val="clear" w:fill="auto"/>
              </w:rPr>
              <w:t>Date (dd/mm/yyyy)</w:t>
            </w:r>
          </w:p>
        </w:tc>
        <w:tc>
          <w:tcPr>
            <w:tcW w:w="1106" w:type="dxa"/>
            <w:tcBorders>
              <w:top w:val="single" w:color="000000" w:sz="6" w:space="0"/>
              <w:left w:val="single" w:color="000000" w:sz="0" w:space="0"/>
              <w:bottom w:val="single" w:color="000000" w:sz="6" w:space="0"/>
              <w:right w:val="single" w:color="000000" w:sz="6" w:space="0"/>
            </w:tcBorders>
            <w:shd w:val="clear" w:color="000000" w:fill="FFFFFF"/>
            <w:tcMar>
              <w:left w:w="108" w:type="dxa"/>
              <w:right w:w="108" w:type="dxa"/>
            </w:tcMar>
            <w:vAlign w:val="top"/>
          </w:tcPr>
          <w:p w14:paraId="18A89906">
            <w:pPr>
              <w:spacing w:before="100" w:after="100" w:line="240" w:lineRule="auto"/>
              <w:ind w:left="0" w:right="0" w:firstLine="0"/>
              <w:jc w:val="center"/>
              <w:rPr>
                <w:rFonts w:hint="default" w:ascii="Times New Roman" w:hAnsi="Times New Roman" w:cs="Times New Roman"/>
                <w:color w:val="auto"/>
                <w:spacing w:val="0"/>
                <w:position w:val="0"/>
                <w:shd w:val="clear" w:fill="auto"/>
              </w:rPr>
            </w:pPr>
            <w:r>
              <w:rPr>
                <w:rFonts w:hint="default" w:ascii="Times New Roman" w:hAnsi="Times New Roman" w:eastAsia="Times New Roman" w:cs="Times New Roman"/>
                <w:b/>
                <w:color w:val="auto"/>
                <w:spacing w:val="0"/>
                <w:position w:val="0"/>
                <w:sz w:val="24"/>
                <w:shd w:val="clear" w:fill="auto"/>
              </w:rPr>
              <w:t>Version</w:t>
            </w:r>
          </w:p>
        </w:tc>
        <w:tc>
          <w:tcPr>
            <w:tcW w:w="3220" w:type="dxa"/>
            <w:tcBorders>
              <w:top w:val="single" w:color="000000" w:sz="6" w:space="0"/>
              <w:left w:val="single" w:color="000000" w:sz="0" w:space="0"/>
              <w:bottom w:val="single" w:color="000000" w:sz="6" w:space="0"/>
              <w:right w:val="single" w:color="000000" w:sz="6" w:space="0"/>
            </w:tcBorders>
            <w:shd w:val="clear" w:color="000000" w:fill="FFFFFF"/>
            <w:tcMar>
              <w:left w:w="108" w:type="dxa"/>
              <w:right w:w="108" w:type="dxa"/>
            </w:tcMar>
            <w:vAlign w:val="top"/>
          </w:tcPr>
          <w:p w14:paraId="0B57E4B5">
            <w:pPr>
              <w:spacing w:before="100" w:after="100" w:line="240" w:lineRule="auto"/>
              <w:ind w:left="0" w:right="0" w:firstLine="0"/>
              <w:jc w:val="center"/>
              <w:rPr>
                <w:rFonts w:hint="default" w:ascii="Times New Roman" w:hAnsi="Times New Roman" w:cs="Times New Roman"/>
                <w:color w:val="auto"/>
                <w:spacing w:val="0"/>
                <w:position w:val="0"/>
                <w:shd w:val="clear" w:fill="auto"/>
              </w:rPr>
            </w:pPr>
            <w:r>
              <w:rPr>
                <w:rFonts w:hint="default" w:ascii="Times New Roman" w:hAnsi="Times New Roman" w:eastAsia="Times New Roman" w:cs="Times New Roman"/>
                <w:b/>
                <w:color w:val="auto"/>
                <w:spacing w:val="0"/>
                <w:position w:val="0"/>
                <w:sz w:val="24"/>
                <w:shd w:val="clear" w:fill="auto"/>
              </w:rPr>
              <w:t>Description</w:t>
            </w:r>
          </w:p>
        </w:tc>
        <w:tc>
          <w:tcPr>
            <w:tcW w:w="2084" w:type="dxa"/>
            <w:tcBorders>
              <w:top w:val="single" w:color="000000" w:sz="6" w:space="0"/>
              <w:left w:val="single" w:color="000000" w:sz="0" w:space="0"/>
              <w:bottom w:val="single" w:color="000000" w:sz="6" w:space="0"/>
              <w:right w:val="single" w:color="000000" w:sz="6" w:space="0"/>
            </w:tcBorders>
            <w:shd w:val="clear" w:color="000000" w:fill="FFFFFF"/>
            <w:tcMar>
              <w:left w:w="108" w:type="dxa"/>
              <w:right w:w="108" w:type="dxa"/>
            </w:tcMar>
            <w:vAlign w:val="top"/>
          </w:tcPr>
          <w:p w14:paraId="79599449">
            <w:pPr>
              <w:spacing w:before="100" w:after="100" w:line="240" w:lineRule="auto"/>
              <w:ind w:left="0" w:right="0" w:firstLine="0"/>
              <w:jc w:val="center"/>
              <w:rPr>
                <w:rFonts w:hint="default" w:ascii="Times New Roman" w:hAnsi="Times New Roman" w:cs="Times New Roman"/>
                <w:color w:val="auto"/>
                <w:spacing w:val="0"/>
                <w:position w:val="0"/>
                <w:shd w:val="clear" w:fill="auto"/>
              </w:rPr>
            </w:pPr>
            <w:r>
              <w:rPr>
                <w:rFonts w:hint="default" w:ascii="Times New Roman" w:hAnsi="Times New Roman" w:eastAsia="Times New Roman" w:cs="Times New Roman"/>
                <w:b/>
                <w:color w:val="auto"/>
                <w:spacing w:val="0"/>
                <w:position w:val="0"/>
                <w:sz w:val="24"/>
                <w:shd w:val="clear" w:fill="auto"/>
              </w:rPr>
              <w:t>Author</w:t>
            </w:r>
          </w:p>
        </w:tc>
      </w:tr>
      <w:tr w14:paraId="2FB06216">
        <w:tblPrEx>
          <w:tblCellMar>
            <w:top w:w="0" w:type="dxa"/>
            <w:left w:w="10" w:type="dxa"/>
            <w:bottom w:w="0" w:type="dxa"/>
            <w:right w:w="10" w:type="dxa"/>
          </w:tblCellMar>
        </w:tblPrEx>
        <w:trPr>
          <w:trHeight w:val="1" w:hRule="atLeast"/>
        </w:trPr>
        <w:tc>
          <w:tcPr>
            <w:tcW w:w="2112" w:type="dxa"/>
            <w:tcBorders>
              <w:top w:val="single" w:color="000000" w:sz="0" w:space="0"/>
              <w:left w:val="single" w:color="000000" w:sz="6" w:space="0"/>
              <w:bottom w:val="single" w:color="000000" w:sz="0" w:space="0"/>
              <w:right w:val="single" w:color="000000" w:sz="6" w:space="0"/>
            </w:tcBorders>
            <w:shd w:val="clear" w:color="000000" w:fill="FFFFFF"/>
            <w:tcMar>
              <w:left w:w="108" w:type="dxa"/>
              <w:right w:w="108" w:type="dxa"/>
            </w:tcMar>
            <w:vAlign w:val="top"/>
          </w:tcPr>
          <w:p w14:paraId="4346DC6E">
            <w:pPr>
              <w:spacing w:before="100" w:after="100" w:line="240" w:lineRule="auto"/>
              <w:ind w:left="0" w:right="0" w:firstLine="0"/>
              <w:jc w:val="left"/>
              <w:rPr>
                <w:rFonts w:hint="default" w:ascii="Times New Roman" w:hAnsi="Times New Roman" w:cs="Times New Roman"/>
                <w:color w:val="auto"/>
                <w:spacing w:val="0"/>
                <w:position w:val="0"/>
                <w:shd w:val="clear" w:fill="auto"/>
                <w:lang w:val="en-US"/>
              </w:rPr>
            </w:pPr>
            <w:r>
              <w:rPr>
                <w:rFonts w:hint="default" w:ascii="Times New Roman" w:hAnsi="Times New Roman" w:eastAsia="Arial" w:cs="Times New Roman"/>
                <w:color w:val="auto"/>
                <w:spacing w:val="0"/>
                <w:position w:val="0"/>
                <w:sz w:val="24"/>
                <w:shd w:val="clear" w:fill="auto"/>
                <w:lang w:val="en-US"/>
              </w:rPr>
              <w:t>27/12/2024 - 10/01/2025</w:t>
            </w:r>
          </w:p>
        </w:tc>
        <w:tc>
          <w:tcPr>
            <w:tcW w:w="1106" w:type="dxa"/>
            <w:tcBorders>
              <w:top w:val="single" w:color="000000" w:sz="0" w:space="0"/>
              <w:left w:val="single" w:color="000000" w:sz="0" w:space="0"/>
              <w:bottom w:val="single" w:color="000000" w:sz="0" w:space="0"/>
              <w:right w:val="single" w:color="000000" w:sz="6" w:space="0"/>
            </w:tcBorders>
            <w:shd w:val="clear" w:color="000000" w:fill="FFFFFF"/>
            <w:tcMar>
              <w:left w:w="108" w:type="dxa"/>
              <w:right w:w="108" w:type="dxa"/>
            </w:tcMar>
            <w:vAlign w:val="top"/>
          </w:tcPr>
          <w:p w14:paraId="17FC5749">
            <w:pPr>
              <w:spacing w:before="100" w:after="100" w:line="240" w:lineRule="auto"/>
              <w:ind w:left="0" w:right="0" w:firstLine="0"/>
              <w:jc w:val="center"/>
              <w:rPr>
                <w:rFonts w:hint="default" w:ascii="Times New Roman" w:hAnsi="Times New Roman" w:cs="Times New Roman"/>
                <w:color w:val="auto"/>
                <w:spacing w:val="0"/>
                <w:position w:val="0"/>
                <w:shd w:val="clear" w:fill="auto"/>
              </w:rPr>
            </w:pPr>
            <w:r>
              <w:rPr>
                <w:rFonts w:hint="default" w:ascii="Times New Roman" w:hAnsi="Times New Roman" w:eastAsia="Arial" w:cs="Times New Roman"/>
                <w:color w:val="auto"/>
                <w:spacing w:val="0"/>
                <w:position w:val="0"/>
                <w:sz w:val="24"/>
                <w:shd w:val="clear" w:fill="auto"/>
              </w:rPr>
              <w:t>1.0</w:t>
            </w:r>
          </w:p>
        </w:tc>
        <w:tc>
          <w:tcPr>
            <w:tcW w:w="3220" w:type="dxa"/>
            <w:tcBorders>
              <w:top w:val="single" w:color="000000" w:sz="0" w:space="0"/>
              <w:left w:val="single" w:color="000000" w:sz="0" w:space="0"/>
              <w:bottom w:val="single" w:color="000000" w:sz="0" w:space="0"/>
              <w:right w:val="single" w:color="000000" w:sz="6" w:space="0"/>
            </w:tcBorders>
            <w:shd w:val="clear" w:color="000000" w:fill="FFFFFF"/>
            <w:tcMar>
              <w:left w:w="108" w:type="dxa"/>
              <w:right w:w="108" w:type="dxa"/>
            </w:tcMar>
            <w:vAlign w:val="top"/>
          </w:tcPr>
          <w:p w14:paraId="6CE1C047">
            <w:pPr>
              <w:spacing w:before="100" w:after="100" w:line="240" w:lineRule="auto"/>
              <w:ind w:left="0" w:right="0" w:firstLine="0"/>
              <w:jc w:val="left"/>
              <w:rPr>
                <w:rFonts w:hint="default" w:ascii="Times New Roman" w:hAnsi="Times New Roman" w:cs="Times New Roman"/>
                <w:color w:val="auto"/>
                <w:spacing w:val="0"/>
                <w:position w:val="0"/>
                <w:shd w:val="clear" w:fill="auto"/>
                <w:lang w:val="en-US"/>
              </w:rPr>
            </w:pPr>
            <w:r>
              <w:rPr>
                <w:rFonts w:hint="default" w:ascii="Times New Roman" w:hAnsi="Times New Roman" w:cs="Times New Roman"/>
                <w:color w:val="auto"/>
                <w:spacing w:val="0"/>
                <w:position w:val="0"/>
                <w:shd w:val="clear" w:fill="auto"/>
                <w:lang w:val="en-US"/>
              </w:rPr>
              <w:t>Completed half of the project</w:t>
            </w:r>
          </w:p>
        </w:tc>
        <w:tc>
          <w:tcPr>
            <w:tcW w:w="2084" w:type="dxa"/>
            <w:tcBorders>
              <w:top w:val="single" w:color="000000" w:sz="0" w:space="0"/>
              <w:left w:val="single" w:color="000000" w:sz="0" w:space="0"/>
              <w:bottom w:val="single" w:color="000000" w:sz="0" w:space="0"/>
              <w:right w:val="single" w:color="000000" w:sz="6" w:space="0"/>
            </w:tcBorders>
            <w:shd w:val="clear" w:color="000000" w:fill="FFFFFF"/>
            <w:tcMar>
              <w:left w:w="108" w:type="dxa"/>
              <w:right w:w="108" w:type="dxa"/>
            </w:tcMar>
            <w:vAlign w:val="top"/>
          </w:tcPr>
          <w:p w14:paraId="05659F47">
            <w:pPr>
              <w:spacing w:before="100" w:after="100" w:line="240" w:lineRule="auto"/>
              <w:ind w:left="0" w:right="0" w:firstLine="0"/>
              <w:jc w:val="left"/>
              <w:rPr>
                <w:rFonts w:hint="default" w:ascii="Times New Roman" w:hAnsi="Times New Roman" w:cs="Times New Roman"/>
                <w:color w:val="auto"/>
                <w:spacing w:val="0"/>
                <w:position w:val="0"/>
                <w:shd w:val="clear" w:fill="auto"/>
                <w:lang w:val="en-US"/>
              </w:rPr>
            </w:pPr>
            <w:r>
              <w:rPr>
                <w:rFonts w:hint="default" w:ascii="Times New Roman" w:hAnsi="Times New Roman" w:eastAsia="Arial" w:cs="Times New Roman"/>
                <w:color w:val="auto"/>
                <w:spacing w:val="0"/>
                <w:position w:val="0"/>
                <w:sz w:val="24"/>
                <w:shd w:val="clear" w:fill="auto"/>
                <w:lang w:val="en-US"/>
              </w:rPr>
              <w:t>BC200408411</w:t>
            </w:r>
          </w:p>
        </w:tc>
      </w:tr>
      <w:tr w14:paraId="5D9D4870">
        <w:tblPrEx>
          <w:tblCellMar>
            <w:top w:w="0" w:type="dxa"/>
            <w:left w:w="10" w:type="dxa"/>
            <w:bottom w:w="0" w:type="dxa"/>
            <w:right w:w="10" w:type="dxa"/>
          </w:tblCellMar>
        </w:tblPrEx>
        <w:trPr>
          <w:trHeight w:val="1" w:hRule="atLeast"/>
        </w:trPr>
        <w:tc>
          <w:tcPr>
            <w:tcW w:w="2112" w:type="dxa"/>
            <w:tcBorders>
              <w:top w:val="single" w:color="000000" w:sz="0" w:space="0"/>
              <w:left w:val="single" w:color="000000" w:sz="6" w:space="0"/>
              <w:bottom w:val="single" w:color="000000" w:sz="0" w:space="0"/>
              <w:right w:val="single" w:color="000000" w:sz="6" w:space="0"/>
            </w:tcBorders>
            <w:shd w:val="clear" w:color="000000" w:fill="FFFFFF"/>
            <w:tcMar>
              <w:left w:w="108" w:type="dxa"/>
              <w:right w:w="108" w:type="dxa"/>
            </w:tcMar>
            <w:vAlign w:val="top"/>
          </w:tcPr>
          <w:p w14:paraId="476566C0">
            <w:pPr>
              <w:spacing w:before="100" w:after="100" w:line="240" w:lineRule="auto"/>
              <w:ind w:left="0" w:right="0" w:firstLine="0"/>
              <w:jc w:val="left"/>
              <w:rPr>
                <w:rFonts w:hint="default" w:ascii="Times New Roman" w:hAnsi="Times New Roman" w:eastAsia="Calibri" w:cs="Times New Roman"/>
                <w:color w:val="auto"/>
                <w:spacing w:val="0"/>
                <w:position w:val="0"/>
                <w:sz w:val="22"/>
                <w:shd w:val="clear" w:fill="auto"/>
              </w:rPr>
            </w:pPr>
            <w:r>
              <w:rPr>
                <w:rFonts w:hint="default" w:ascii="Times New Roman" w:hAnsi="Times New Roman" w:eastAsia="Arial" w:cs="Times New Roman"/>
                <w:color w:val="auto"/>
                <w:spacing w:val="0"/>
                <w:position w:val="0"/>
                <w:sz w:val="24"/>
                <w:shd w:val="clear" w:fill="auto"/>
                <w:lang w:val="en-US"/>
              </w:rPr>
              <w:t>11/01/2025 - 27/02/2025</w:t>
            </w:r>
          </w:p>
        </w:tc>
        <w:tc>
          <w:tcPr>
            <w:tcW w:w="1106" w:type="dxa"/>
            <w:tcBorders>
              <w:top w:val="single" w:color="000000" w:sz="0" w:space="0"/>
              <w:left w:val="single" w:color="000000" w:sz="0" w:space="0"/>
              <w:bottom w:val="single" w:color="000000" w:sz="0" w:space="0"/>
              <w:right w:val="single" w:color="000000" w:sz="6" w:space="0"/>
            </w:tcBorders>
            <w:shd w:val="clear" w:color="000000" w:fill="FFFFFF"/>
            <w:tcMar>
              <w:left w:w="108" w:type="dxa"/>
              <w:right w:w="108" w:type="dxa"/>
            </w:tcMar>
            <w:vAlign w:val="top"/>
          </w:tcPr>
          <w:p w14:paraId="730C1111">
            <w:pPr>
              <w:spacing w:before="100" w:after="100" w:line="240" w:lineRule="auto"/>
              <w:ind w:left="0" w:right="0" w:firstLine="0"/>
              <w:jc w:val="center"/>
              <w:rPr>
                <w:rFonts w:hint="default" w:ascii="Times New Roman" w:hAnsi="Times New Roman" w:eastAsia="Calibri" w:cs="Times New Roman"/>
                <w:color w:val="auto"/>
                <w:spacing w:val="0"/>
                <w:position w:val="0"/>
                <w:sz w:val="22"/>
                <w:shd w:val="clear" w:fill="auto"/>
                <w:lang w:val="en-US"/>
              </w:rPr>
            </w:pPr>
            <w:r>
              <w:rPr>
                <w:rFonts w:hint="default" w:ascii="Times New Roman" w:hAnsi="Times New Roman" w:eastAsia="Calibri" w:cs="Times New Roman"/>
                <w:color w:val="auto"/>
                <w:spacing w:val="0"/>
                <w:position w:val="0"/>
                <w:sz w:val="22"/>
                <w:shd w:val="clear" w:fill="auto"/>
                <w:lang w:val="en-US"/>
              </w:rPr>
              <w:t>//</w:t>
            </w:r>
          </w:p>
        </w:tc>
        <w:tc>
          <w:tcPr>
            <w:tcW w:w="3220" w:type="dxa"/>
            <w:tcBorders>
              <w:top w:val="single" w:color="000000" w:sz="0" w:space="0"/>
              <w:left w:val="single" w:color="000000" w:sz="0" w:space="0"/>
              <w:bottom w:val="single" w:color="000000" w:sz="0" w:space="0"/>
              <w:right w:val="single" w:color="000000" w:sz="6" w:space="0"/>
            </w:tcBorders>
            <w:shd w:val="clear" w:color="000000" w:fill="FFFFFF"/>
            <w:tcMar>
              <w:left w:w="108" w:type="dxa"/>
              <w:right w:w="108" w:type="dxa"/>
            </w:tcMar>
            <w:vAlign w:val="top"/>
          </w:tcPr>
          <w:p w14:paraId="611A14D3">
            <w:pPr>
              <w:spacing w:before="100" w:after="100" w:line="240" w:lineRule="auto"/>
              <w:ind w:left="0" w:right="0" w:firstLine="0"/>
              <w:jc w:val="both"/>
              <w:rPr>
                <w:rFonts w:hint="default" w:ascii="Times New Roman" w:hAnsi="Times New Roman" w:eastAsia="Calibri" w:cs="Times New Roman"/>
                <w:color w:val="auto"/>
                <w:spacing w:val="0"/>
                <w:position w:val="0"/>
                <w:sz w:val="22"/>
                <w:shd w:val="clear" w:fill="auto"/>
                <w:lang w:val="en-US"/>
              </w:rPr>
            </w:pPr>
            <w:r>
              <w:rPr>
                <w:rFonts w:hint="default" w:ascii="Times New Roman" w:hAnsi="Times New Roman" w:eastAsia="Calibri" w:cs="Times New Roman"/>
                <w:color w:val="auto"/>
                <w:spacing w:val="0"/>
                <w:position w:val="0"/>
                <w:sz w:val="22"/>
                <w:shd w:val="clear" w:fill="auto"/>
                <w:lang w:val="en-US"/>
              </w:rPr>
              <w:t>Completed Full Project</w:t>
            </w:r>
          </w:p>
        </w:tc>
        <w:tc>
          <w:tcPr>
            <w:tcW w:w="2084" w:type="dxa"/>
            <w:tcBorders>
              <w:top w:val="single" w:color="000000" w:sz="0" w:space="0"/>
              <w:left w:val="single" w:color="000000" w:sz="0" w:space="0"/>
              <w:bottom w:val="single" w:color="000000" w:sz="0" w:space="0"/>
              <w:right w:val="single" w:color="000000" w:sz="6" w:space="0"/>
            </w:tcBorders>
            <w:shd w:val="clear" w:color="000000" w:fill="FFFFFF"/>
            <w:tcMar>
              <w:left w:w="108" w:type="dxa"/>
              <w:right w:w="108" w:type="dxa"/>
            </w:tcMar>
            <w:vAlign w:val="top"/>
          </w:tcPr>
          <w:p w14:paraId="5836842B">
            <w:pPr>
              <w:spacing w:before="100" w:after="100" w:line="240" w:lineRule="auto"/>
              <w:ind w:left="0" w:leftChars="0" w:right="0" w:rightChars="0" w:firstLine="0" w:firstLineChars="0"/>
              <w:jc w:val="left"/>
              <w:rPr>
                <w:rFonts w:hint="default" w:ascii="Times New Roman" w:hAnsi="Times New Roman" w:cs="Times New Roman" w:eastAsiaTheme="minorEastAsia"/>
                <w:color w:val="auto"/>
                <w:spacing w:val="0"/>
                <w:position w:val="0"/>
                <w:sz w:val="21"/>
                <w:szCs w:val="22"/>
                <w:shd w:val="clear" w:fill="auto"/>
                <w:lang w:val="en-US"/>
              </w:rPr>
            </w:pPr>
            <w:r>
              <w:rPr>
                <w:rFonts w:hint="default" w:ascii="Times New Roman" w:hAnsi="Times New Roman" w:eastAsia="Arial" w:cs="Times New Roman"/>
                <w:color w:val="auto"/>
                <w:spacing w:val="0"/>
                <w:position w:val="0"/>
                <w:sz w:val="24"/>
                <w:shd w:val="clear" w:fill="auto"/>
                <w:lang w:val="en-US"/>
              </w:rPr>
              <w:t>BC200408411</w:t>
            </w:r>
          </w:p>
        </w:tc>
      </w:tr>
      <w:tr w14:paraId="6BD1FD03">
        <w:tblPrEx>
          <w:tblCellMar>
            <w:top w:w="0" w:type="dxa"/>
            <w:left w:w="10" w:type="dxa"/>
            <w:bottom w:w="0" w:type="dxa"/>
            <w:right w:w="10" w:type="dxa"/>
          </w:tblCellMar>
        </w:tblPrEx>
        <w:trPr>
          <w:trHeight w:val="1" w:hRule="atLeast"/>
        </w:trPr>
        <w:tc>
          <w:tcPr>
            <w:tcW w:w="2112" w:type="dxa"/>
            <w:tcBorders>
              <w:top w:val="single" w:color="000000" w:sz="0" w:space="0"/>
              <w:left w:val="single" w:color="000000" w:sz="6" w:space="0"/>
              <w:bottom w:val="single" w:color="000000" w:sz="0" w:space="0"/>
              <w:right w:val="single" w:color="000000" w:sz="6" w:space="0"/>
            </w:tcBorders>
            <w:shd w:val="clear" w:color="000000" w:fill="FFFFFF"/>
            <w:tcMar>
              <w:left w:w="108" w:type="dxa"/>
              <w:right w:w="108" w:type="dxa"/>
            </w:tcMar>
            <w:vAlign w:val="top"/>
          </w:tcPr>
          <w:p w14:paraId="191ABE8C">
            <w:pPr>
              <w:spacing w:before="100" w:after="100" w:line="240" w:lineRule="auto"/>
              <w:ind w:left="0" w:right="0" w:firstLine="0"/>
              <w:jc w:val="left"/>
              <w:rPr>
                <w:rFonts w:hint="default" w:ascii="Times New Roman" w:hAnsi="Times New Roman" w:eastAsia="Calibri" w:cs="Times New Roman"/>
                <w:color w:val="auto"/>
                <w:spacing w:val="0"/>
                <w:position w:val="0"/>
                <w:sz w:val="22"/>
                <w:shd w:val="clear" w:fill="auto"/>
              </w:rPr>
            </w:pPr>
          </w:p>
        </w:tc>
        <w:tc>
          <w:tcPr>
            <w:tcW w:w="1106" w:type="dxa"/>
            <w:tcBorders>
              <w:top w:val="single" w:color="000000" w:sz="0" w:space="0"/>
              <w:left w:val="single" w:color="000000" w:sz="0" w:space="0"/>
              <w:bottom w:val="single" w:color="000000" w:sz="0" w:space="0"/>
              <w:right w:val="single" w:color="000000" w:sz="6" w:space="0"/>
            </w:tcBorders>
            <w:shd w:val="clear" w:color="000000" w:fill="FFFFFF"/>
            <w:tcMar>
              <w:left w:w="108" w:type="dxa"/>
              <w:right w:w="108" w:type="dxa"/>
            </w:tcMar>
            <w:vAlign w:val="top"/>
          </w:tcPr>
          <w:p w14:paraId="1D829E3E">
            <w:pPr>
              <w:spacing w:before="100" w:after="100" w:line="240" w:lineRule="auto"/>
              <w:ind w:left="0" w:right="0" w:firstLine="0"/>
              <w:jc w:val="left"/>
              <w:rPr>
                <w:rFonts w:hint="default" w:ascii="Times New Roman" w:hAnsi="Times New Roman" w:eastAsia="Calibri" w:cs="Times New Roman"/>
                <w:color w:val="auto"/>
                <w:spacing w:val="0"/>
                <w:position w:val="0"/>
                <w:sz w:val="22"/>
                <w:shd w:val="clear" w:fill="auto"/>
              </w:rPr>
            </w:pPr>
          </w:p>
        </w:tc>
        <w:tc>
          <w:tcPr>
            <w:tcW w:w="3220" w:type="dxa"/>
            <w:tcBorders>
              <w:top w:val="single" w:color="000000" w:sz="0" w:space="0"/>
              <w:left w:val="single" w:color="000000" w:sz="0" w:space="0"/>
              <w:bottom w:val="single" w:color="000000" w:sz="0" w:space="0"/>
              <w:right w:val="single" w:color="000000" w:sz="6" w:space="0"/>
            </w:tcBorders>
            <w:shd w:val="clear" w:color="000000" w:fill="FFFFFF"/>
            <w:tcMar>
              <w:left w:w="108" w:type="dxa"/>
              <w:right w:w="108" w:type="dxa"/>
            </w:tcMar>
            <w:vAlign w:val="top"/>
          </w:tcPr>
          <w:p w14:paraId="4681B624">
            <w:pPr>
              <w:spacing w:before="100" w:after="100" w:line="240" w:lineRule="auto"/>
              <w:ind w:left="0" w:right="0" w:firstLine="0"/>
              <w:jc w:val="both"/>
              <w:rPr>
                <w:rFonts w:hint="default" w:ascii="Times New Roman" w:hAnsi="Times New Roman" w:eastAsia="Calibri" w:cs="Times New Roman"/>
                <w:color w:val="auto"/>
                <w:spacing w:val="0"/>
                <w:position w:val="0"/>
                <w:sz w:val="22"/>
                <w:shd w:val="clear" w:fill="auto"/>
              </w:rPr>
            </w:pPr>
          </w:p>
        </w:tc>
        <w:tc>
          <w:tcPr>
            <w:tcW w:w="2084" w:type="dxa"/>
            <w:tcBorders>
              <w:top w:val="single" w:color="000000" w:sz="0" w:space="0"/>
              <w:left w:val="single" w:color="000000" w:sz="0" w:space="0"/>
              <w:bottom w:val="single" w:color="000000" w:sz="0" w:space="0"/>
              <w:right w:val="single" w:color="000000" w:sz="6" w:space="0"/>
            </w:tcBorders>
            <w:shd w:val="clear" w:color="000000" w:fill="FFFFFF"/>
            <w:tcMar>
              <w:left w:w="108" w:type="dxa"/>
              <w:right w:w="108" w:type="dxa"/>
            </w:tcMar>
            <w:vAlign w:val="top"/>
          </w:tcPr>
          <w:p w14:paraId="6FB7DC2B">
            <w:pPr>
              <w:spacing w:before="100" w:after="100" w:line="240" w:lineRule="auto"/>
              <w:ind w:left="0" w:right="0" w:firstLine="0"/>
              <w:jc w:val="left"/>
              <w:rPr>
                <w:rFonts w:hint="default" w:ascii="Times New Roman" w:hAnsi="Times New Roman" w:eastAsia="Calibri" w:cs="Times New Roman"/>
                <w:color w:val="auto"/>
                <w:spacing w:val="0"/>
                <w:position w:val="0"/>
                <w:sz w:val="22"/>
                <w:shd w:val="clear" w:fill="auto"/>
              </w:rPr>
            </w:pPr>
          </w:p>
        </w:tc>
      </w:tr>
      <w:tr w14:paraId="7E8B4DBD">
        <w:tblPrEx>
          <w:tblCellMar>
            <w:top w:w="0" w:type="dxa"/>
            <w:left w:w="10" w:type="dxa"/>
            <w:bottom w:w="0" w:type="dxa"/>
            <w:right w:w="10" w:type="dxa"/>
          </w:tblCellMar>
        </w:tblPrEx>
        <w:trPr>
          <w:trHeight w:val="1" w:hRule="atLeast"/>
        </w:trPr>
        <w:tc>
          <w:tcPr>
            <w:tcW w:w="2112" w:type="dxa"/>
            <w:tcBorders>
              <w:top w:val="single" w:color="000000" w:sz="0" w:space="0"/>
              <w:left w:val="single" w:color="000000" w:sz="6" w:space="0"/>
              <w:bottom w:val="single" w:color="000000" w:sz="6" w:space="0"/>
              <w:right w:val="single" w:color="000000" w:sz="6" w:space="0"/>
            </w:tcBorders>
            <w:shd w:val="clear" w:color="000000" w:fill="FFFFFF"/>
            <w:tcMar>
              <w:left w:w="108" w:type="dxa"/>
              <w:right w:w="108" w:type="dxa"/>
            </w:tcMar>
            <w:vAlign w:val="top"/>
          </w:tcPr>
          <w:p w14:paraId="20FDA2EA">
            <w:pPr>
              <w:spacing w:before="100" w:after="100" w:line="240" w:lineRule="auto"/>
              <w:ind w:left="0" w:right="0" w:firstLine="0"/>
              <w:jc w:val="left"/>
              <w:rPr>
                <w:rFonts w:hint="default" w:ascii="Times New Roman" w:hAnsi="Times New Roman" w:eastAsia="Calibri" w:cs="Times New Roman"/>
                <w:color w:val="auto"/>
                <w:spacing w:val="0"/>
                <w:position w:val="0"/>
                <w:sz w:val="22"/>
                <w:shd w:val="clear" w:fill="auto"/>
              </w:rPr>
            </w:pPr>
          </w:p>
        </w:tc>
        <w:tc>
          <w:tcPr>
            <w:tcW w:w="1106" w:type="dxa"/>
            <w:tcBorders>
              <w:top w:val="single" w:color="000000" w:sz="0" w:space="0"/>
              <w:left w:val="single" w:color="000000" w:sz="0" w:space="0"/>
              <w:bottom w:val="single" w:color="000000" w:sz="6" w:space="0"/>
              <w:right w:val="single" w:color="000000" w:sz="6" w:space="0"/>
            </w:tcBorders>
            <w:shd w:val="clear" w:color="000000" w:fill="FFFFFF"/>
            <w:tcMar>
              <w:left w:w="108" w:type="dxa"/>
              <w:right w:w="108" w:type="dxa"/>
            </w:tcMar>
            <w:vAlign w:val="top"/>
          </w:tcPr>
          <w:p w14:paraId="4DDA0EC7">
            <w:pPr>
              <w:spacing w:before="100" w:after="100" w:line="240" w:lineRule="auto"/>
              <w:ind w:left="0" w:right="0" w:firstLine="0"/>
              <w:jc w:val="left"/>
              <w:rPr>
                <w:rFonts w:hint="default" w:ascii="Times New Roman" w:hAnsi="Times New Roman" w:eastAsia="Calibri" w:cs="Times New Roman"/>
                <w:color w:val="auto"/>
                <w:spacing w:val="0"/>
                <w:position w:val="0"/>
                <w:sz w:val="22"/>
                <w:shd w:val="clear" w:fill="auto"/>
              </w:rPr>
            </w:pPr>
          </w:p>
        </w:tc>
        <w:tc>
          <w:tcPr>
            <w:tcW w:w="3220" w:type="dxa"/>
            <w:tcBorders>
              <w:top w:val="single" w:color="000000" w:sz="0" w:space="0"/>
              <w:left w:val="single" w:color="000000" w:sz="0" w:space="0"/>
              <w:bottom w:val="single" w:color="000000" w:sz="6" w:space="0"/>
              <w:right w:val="single" w:color="000000" w:sz="6" w:space="0"/>
            </w:tcBorders>
            <w:shd w:val="clear" w:color="000000" w:fill="FFFFFF"/>
            <w:tcMar>
              <w:left w:w="108" w:type="dxa"/>
              <w:right w:w="108" w:type="dxa"/>
            </w:tcMar>
            <w:vAlign w:val="top"/>
          </w:tcPr>
          <w:p w14:paraId="28D9D9F9">
            <w:pPr>
              <w:spacing w:before="100" w:after="100" w:line="240" w:lineRule="auto"/>
              <w:ind w:left="0" w:right="0" w:firstLine="0"/>
              <w:jc w:val="both"/>
              <w:rPr>
                <w:rFonts w:hint="default" w:ascii="Times New Roman" w:hAnsi="Times New Roman" w:eastAsia="Calibri" w:cs="Times New Roman"/>
                <w:color w:val="auto"/>
                <w:spacing w:val="0"/>
                <w:position w:val="0"/>
                <w:sz w:val="22"/>
                <w:shd w:val="clear" w:fill="auto"/>
              </w:rPr>
            </w:pPr>
          </w:p>
        </w:tc>
        <w:tc>
          <w:tcPr>
            <w:tcW w:w="2084" w:type="dxa"/>
            <w:tcBorders>
              <w:top w:val="single" w:color="000000" w:sz="0" w:space="0"/>
              <w:left w:val="single" w:color="000000" w:sz="0" w:space="0"/>
              <w:bottom w:val="single" w:color="000000" w:sz="6" w:space="0"/>
              <w:right w:val="single" w:color="000000" w:sz="6" w:space="0"/>
            </w:tcBorders>
            <w:shd w:val="clear" w:color="000000" w:fill="FFFFFF"/>
            <w:tcMar>
              <w:left w:w="108" w:type="dxa"/>
              <w:right w:w="108" w:type="dxa"/>
            </w:tcMar>
            <w:vAlign w:val="top"/>
          </w:tcPr>
          <w:p w14:paraId="22CF973E">
            <w:pPr>
              <w:spacing w:before="100" w:after="100" w:line="240" w:lineRule="auto"/>
              <w:ind w:left="0" w:right="0" w:firstLine="0"/>
              <w:jc w:val="left"/>
              <w:rPr>
                <w:rFonts w:hint="default" w:ascii="Times New Roman" w:hAnsi="Times New Roman" w:eastAsia="Calibri" w:cs="Times New Roman"/>
                <w:color w:val="auto"/>
                <w:spacing w:val="0"/>
                <w:position w:val="0"/>
                <w:sz w:val="22"/>
                <w:shd w:val="clear" w:fill="auto"/>
              </w:rPr>
            </w:pPr>
          </w:p>
        </w:tc>
      </w:tr>
    </w:tbl>
    <w:p w14:paraId="6ABD9DCB">
      <w:pPr>
        <w:spacing w:before="0" w:after="0" w:line="240" w:lineRule="auto"/>
        <w:ind w:left="0" w:right="0" w:firstLine="0"/>
        <w:jc w:val="left"/>
        <w:rPr>
          <w:rFonts w:hint="default" w:ascii="Times New Roman" w:hAnsi="Times New Roman" w:eastAsia="Times New Roman" w:cs="Times New Roman"/>
          <w:color w:val="auto"/>
          <w:spacing w:val="0"/>
          <w:position w:val="0"/>
          <w:sz w:val="24"/>
          <w:shd w:val="clear" w:fill="auto"/>
        </w:rPr>
      </w:pPr>
    </w:p>
    <w:p w14:paraId="3C143BFA">
      <w:pPr>
        <w:spacing w:before="0" w:after="0" w:line="240" w:lineRule="auto"/>
        <w:ind w:left="0" w:right="0" w:firstLine="0"/>
        <w:jc w:val="left"/>
        <w:rPr>
          <w:rFonts w:hint="default" w:ascii="Times New Roman" w:hAnsi="Times New Roman" w:eastAsia="Times New Roman" w:cs="Times New Roman"/>
          <w:color w:val="auto"/>
          <w:spacing w:val="0"/>
          <w:position w:val="0"/>
          <w:sz w:val="24"/>
          <w:shd w:val="clear" w:fill="auto"/>
        </w:rPr>
      </w:pPr>
    </w:p>
    <w:p w14:paraId="2604E5A0">
      <w:pPr>
        <w:spacing w:before="0" w:after="0" w:line="240" w:lineRule="auto"/>
        <w:ind w:left="0" w:right="0" w:firstLine="0"/>
        <w:jc w:val="left"/>
        <w:rPr>
          <w:rFonts w:hint="default" w:ascii="Times New Roman" w:hAnsi="Times New Roman" w:eastAsia="Times New Roman" w:cs="Times New Roman"/>
          <w:color w:val="auto"/>
          <w:spacing w:val="0"/>
          <w:position w:val="0"/>
          <w:sz w:val="24"/>
          <w:shd w:val="clear" w:fill="auto"/>
        </w:rPr>
      </w:pPr>
    </w:p>
    <w:p w14:paraId="1FC5A140">
      <w:pPr>
        <w:spacing w:before="0" w:after="0" w:line="240" w:lineRule="auto"/>
        <w:ind w:left="0" w:right="0" w:firstLine="0"/>
        <w:jc w:val="center"/>
        <w:rPr>
          <w:rFonts w:hint="default" w:ascii="Times New Roman" w:hAnsi="Times New Roman" w:eastAsia="Times New Roman" w:cs="Times New Roman"/>
          <w:b/>
          <w:color w:val="auto"/>
          <w:spacing w:val="0"/>
          <w:position w:val="0"/>
          <w:sz w:val="32"/>
          <w:u w:val="single"/>
          <w:shd w:val="clear" w:fill="auto"/>
        </w:rPr>
      </w:pPr>
      <w:r>
        <w:rPr>
          <w:rFonts w:hint="default" w:ascii="Times New Roman" w:hAnsi="Times New Roman" w:eastAsia="Times New Roman" w:cs="Times New Roman"/>
          <w:b/>
          <w:color w:val="auto"/>
          <w:spacing w:val="0"/>
          <w:position w:val="0"/>
          <w:sz w:val="32"/>
          <w:u w:val="single"/>
          <w:shd w:val="clear" w:fill="auto"/>
        </w:rPr>
        <w:t>Table of Contents</w:t>
      </w:r>
    </w:p>
    <w:p w14:paraId="03DF4CA4">
      <w:pPr>
        <w:spacing w:before="0" w:after="0" w:line="240" w:lineRule="auto"/>
        <w:ind w:left="0" w:right="0" w:firstLine="0"/>
        <w:jc w:val="left"/>
        <w:rPr>
          <w:rFonts w:hint="default" w:ascii="Times New Roman" w:hAnsi="Times New Roman" w:eastAsia="Times New Roman" w:cs="Times New Roman"/>
          <w:b/>
          <w:color w:val="auto"/>
          <w:spacing w:val="0"/>
          <w:position w:val="0"/>
          <w:sz w:val="32"/>
          <w:u w:val="single"/>
          <w:shd w:val="clear" w:fill="auto"/>
        </w:rPr>
      </w:pPr>
    </w:p>
    <w:p w14:paraId="6D78004E">
      <w:pPr>
        <w:spacing w:before="0" w:after="0" w:line="240" w:lineRule="auto"/>
        <w:ind w:left="0" w:right="0" w:firstLine="0"/>
        <w:jc w:val="left"/>
        <w:rPr>
          <w:rFonts w:hint="default" w:ascii="Times New Roman" w:hAnsi="Times New Roman" w:eastAsia="Times New Roman" w:cs="Times New Roman"/>
          <w:b/>
          <w:color w:val="auto"/>
          <w:spacing w:val="0"/>
          <w:position w:val="0"/>
          <w:sz w:val="32"/>
          <w:u w:val="single"/>
          <w:shd w:val="clear" w:fill="auto"/>
        </w:rPr>
      </w:pPr>
    </w:p>
    <w:p w14:paraId="5DE4D5E4">
      <w:pPr>
        <w:spacing w:before="0" w:after="0" w:line="240" w:lineRule="auto"/>
        <w:ind w:left="0" w:right="0" w:firstLine="0"/>
        <w:jc w:val="left"/>
        <w:rPr>
          <w:rFonts w:hint="default" w:ascii="Times New Roman" w:hAnsi="Times New Roman" w:eastAsia="Times New Roman" w:cs="Times New Roman"/>
          <w:b/>
          <w:color w:val="auto"/>
          <w:spacing w:val="0"/>
          <w:position w:val="0"/>
          <w:sz w:val="32"/>
          <w:shd w:val="clear" w:fill="auto"/>
        </w:rPr>
      </w:pPr>
      <w:r>
        <w:rPr>
          <w:rFonts w:hint="default" w:ascii="Times New Roman" w:hAnsi="Times New Roman" w:eastAsia="Times New Roman" w:cs="Times New Roman"/>
          <w:b/>
          <w:color w:val="auto"/>
          <w:spacing w:val="0"/>
          <w:position w:val="0"/>
          <w:sz w:val="32"/>
          <w:shd w:val="clear" w:fill="auto"/>
        </w:rPr>
        <w:tab/>
      </w:r>
      <w:r>
        <w:rPr>
          <w:rFonts w:hint="default" w:ascii="Times New Roman" w:hAnsi="Times New Roman" w:eastAsia="Times New Roman" w:cs="Times New Roman"/>
          <w:b/>
          <w:color w:val="auto"/>
          <w:spacing w:val="0"/>
          <w:position w:val="0"/>
          <w:sz w:val="32"/>
          <w:shd w:val="clear" w:fill="auto"/>
        </w:rPr>
        <w:tab/>
      </w:r>
      <w:r>
        <w:rPr>
          <w:rFonts w:hint="default" w:ascii="Times New Roman" w:hAnsi="Times New Roman" w:eastAsia="Times New Roman" w:cs="Times New Roman"/>
          <w:b/>
          <w:color w:val="auto"/>
          <w:spacing w:val="0"/>
          <w:position w:val="0"/>
          <w:sz w:val="32"/>
          <w:shd w:val="clear" w:fill="auto"/>
        </w:rPr>
        <w:tab/>
      </w:r>
      <w:r>
        <w:rPr>
          <w:rFonts w:hint="default" w:ascii="Times New Roman" w:hAnsi="Times New Roman" w:eastAsia="Times New Roman" w:cs="Times New Roman"/>
          <w:b/>
          <w:color w:val="auto"/>
          <w:spacing w:val="0"/>
          <w:position w:val="0"/>
          <w:sz w:val="32"/>
          <w:shd w:val="clear" w:fill="auto"/>
        </w:rPr>
        <w:tab/>
      </w:r>
      <w:r>
        <w:rPr>
          <w:rFonts w:hint="default" w:ascii="Times New Roman" w:hAnsi="Times New Roman" w:eastAsia="Times New Roman" w:cs="Times New Roman"/>
          <w:b/>
          <w:color w:val="auto"/>
          <w:spacing w:val="0"/>
          <w:position w:val="0"/>
          <w:sz w:val="32"/>
          <w:shd w:val="clear" w:fill="auto"/>
        </w:rPr>
        <w:tab/>
      </w:r>
      <w:r>
        <w:rPr>
          <w:rFonts w:hint="default" w:ascii="Times New Roman" w:hAnsi="Times New Roman" w:eastAsia="Times New Roman" w:cs="Times New Roman"/>
          <w:b/>
          <w:color w:val="auto"/>
          <w:spacing w:val="0"/>
          <w:position w:val="0"/>
          <w:sz w:val="32"/>
          <w:shd w:val="clear" w:fill="auto"/>
        </w:rPr>
        <w:tab/>
      </w:r>
      <w:r>
        <w:rPr>
          <w:rFonts w:hint="default" w:ascii="Times New Roman" w:hAnsi="Times New Roman" w:eastAsia="Times New Roman" w:cs="Times New Roman"/>
          <w:b/>
          <w:color w:val="auto"/>
          <w:spacing w:val="0"/>
          <w:position w:val="0"/>
          <w:sz w:val="32"/>
          <w:shd w:val="clear" w:fill="auto"/>
        </w:rPr>
        <w:tab/>
      </w:r>
      <w:r>
        <w:rPr>
          <w:rFonts w:hint="default" w:ascii="Times New Roman" w:hAnsi="Times New Roman" w:eastAsia="Times New Roman" w:cs="Times New Roman"/>
          <w:b/>
          <w:color w:val="auto"/>
          <w:spacing w:val="0"/>
          <w:position w:val="0"/>
          <w:sz w:val="32"/>
          <w:shd w:val="clear" w:fill="auto"/>
        </w:rPr>
        <w:tab/>
      </w:r>
      <w:r>
        <w:rPr>
          <w:rFonts w:hint="default" w:ascii="Times New Roman" w:hAnsi="Times New Roman" w:eastAsia="Times New Roman" w:cs="Times New Roman"/>
          <w:b/>
          <w:color w:val="auto"/>
          <w:spacing w:val="0"/>
          <w:position w:val="0"/>
          <w:sz w:val="32"/>
          <w:shd w:val="clear" w:fill="auto"/>
        </w:rPr>
        <w:tab/>
      </w:r>
      <w:r>
        <w:rPr>
          <w:rFonts w:hint="default" w:ascii="Times New Roman" w:hAnsi="Times New Roman" w:eastAsia="Times New Roman" w:cs="Times New Roman"/>
          <w:b/>
          <w:color w:val="auto"/>
          <w:spacing w:val="0"/>
          <w:position w:val="0"/>
          <w:sz w:val="32"/>
          <w:shd w:val="clear" w:fill="auto"/>
        </w:rPr>
        <w:tab/>
      </w:r>
      <w:r>
        <w:rPr>
          <w:rFonts w:hint="default" w:ascii="Times New Roman" w:hAnsi="Times New Roman" w:eastAsia="Times New Roman" w:cs="Times New Roman"/>
          <w:b/>
          <w:color w:val="auto"/>
          <w:spacing w:val="0"/>
          <w:position w:val="0"/>
          <w:sz w:val="32"/>
          <w:shd w:val="clear" w:fill="auto"/>
        </w:rPr>
        <w:t xml:space="preserve">                       </w:t>
      </w:r>
    </w:p>
    <w:p w14:paraId="749C7E9B">
      <w:pPr>
        <w:numPr>
          <w:ilvl w:val="0"/>
          <w:numId w:val="1"/>
        </w:numPr>
        <w:tabs>
          <w:tab w:val="left" w:pos="720"/>
        </w:tabs>
        <w:spacing w:before="0" w:after="0" w:line="600" w:lineRule="auto"/>
        <w:ind w:left="720" w:right="0" w:hanging="360"/>
        <w:jc w:val="left"/>
        <w:rPr>
          <w:rFonts w:hint="default" w:ascii="Times New Roman" w:hAnsi="Times New Roman" w:eastAsia="Times New Roman" w:cs="Times New Roman"/>
          <w:color w:val="auto"/>
          <w:spacing w:val="0"/>
          <w:position w:val="0"/>
          <w:sz w:val="26"/>
          <w:u w:val="single"/>
          <w:shd w:val="clear" w:fill="auto"/>
        </w:rPr>
      </w:pPr>
      <w:r>
        <w:rPr>
          <w:rFonts w:hint="default" w:ascii="Times New Roman" w:hAnsi="Times New Roman" w:eastAsia="Times New Roman" w:cs="Times New Roman"/>
          <w:color w:val="0000FF"/>
          <w:spacing w:val="0"/>
          <w:position w:val="0"/>
          <w:sz w:val="26"/>
          <w:u w:val="single"/>
          <w:shd w:val="clear" w:fill="auto"/>
        </w:rPr>
        <w:t>Introduction of Design Document</w:t>
      </w:r>
      <w:r>
        <w:rPr>
          <w:rFonts w:hint="default" w:ascii="Times New Roman" w:hAnsi="Times New Roman" w:eastAsia="Times New Roman" w:cs="Times New Roman"/>
          <w:color w:val="auto"/>
          <w:spacing w:val="0"/>
          <w:position w:val="0"/>
          <w:sz w:val="26"/>
          <w:shd w:val="clear" w:fill="auto"/>
        </w:rPr>
        <w:tab/>
      </w:r>
      <w:r>
        <w:rPr>
          <w:rFonts w:hint="default" w:ascii="Times New Roman" w:hAnsi="Times New Roman" w:eastAsia="Times New Roman" w:cs="Times New Roman"/>
          <w:color w:val="auto"/>
          <w:spacing w:val="0"/>
          <w:position w:val="0"/>
          <w:sz w:val="26"/>
          <w:shd w:val="clear" w:fill="auto"/>
        </w:rPr>
        <w:tab/>
      </w:r>
      <w:r>
        <w:rPr>
          <w:rFonts w:hint="default" w:ascii="Times New Roman" w:hAnsi="Times New Roman" w:eastAsia="Times New Roman" w:cs="Times New Roman"/>
          <w:color w:val="auto"/>
          <w:spacing w:val="0"/>
          <w:position w:val="0"/>
          <w:sz w:val="26"/>
          <w:shd w:val="clear" w:fill="auto"/>
        </w:rPr>
        <w:tab/>
      </w:r>
      <w:r>
        <w:rPr>
          <w:rFonts w:hint="default" w:ascii="Times New Roman" w:hAnsi="Times New Roman" w:eastAsia="Times New Roman" w:cs="Times New Roman"/>
          <w:color w:val="auto"/>
          <w:spacing w:val="0"/>
          <w:position w:val="0"/>
          <w:sz w:val="26"/>
          <w:u w:val="single"/>
          <w:shd w:val="clear" w:fill="auto"/>
        </w:rPr>
        <w:t xml:space="preserve">      </w:t>
      </w:r>
    </w:p>
    <w:p w14:paraId="0D503B07">
      <w:pPr>
        <w:numPr>
          <w:ilvl w:val="0"/>
          <w:numId w:val="1"/>
        </w:numPr>
        <w:tabs>
          <w:tab w:val="left" w:pos="720"/>
        </w:tabs>
        <w:spacing w:before="0" w:after="0" w:line="600" w:lineRule="auto"/>
        <w:ind w:left="720" w:right="0" w:hanging="360"/>
        <w:jc w:val="left"/>
        <w:rPr>
          <w:rFonts w:hint="default" w:ascii="Times New Roman" w:hAnsi="Times New Roman" w:eastAsia="Times New Roman" w:cs="Times New Roman"/>
          <w:color w:val="auto"/>
          <w:spacing w:val="0"/>
          <w:position w:val="0"/>
          <w:sz w:val="26"/>
          <w:u w:val="single"/>
          <w:shd w:val="clear" w:fill="auto"/>
        </w:rPr>
      </w:pPr>
      <w:r>
        <w:rPr>
          <w:rFonts w:hint="default" w:ascii="Times New Roman" w:hAnsi="Times New Roman" w:eastAsia="Times New Roman" w:cs="Times New Roman"/>
          <w:color w:val="0000FF"/>
          <w:spacing w:val="0"/>
          <w:position w:val="0"/>
          <w:sz w:val="26"/>
          <w:u w:val="single"/>
          <w:shd w:val="clear" w:fill="auto"/>
        </w:rPr>
        <w:t>Entity Relationship Diagram (ERD)</w:t>
      </w:r>
    </w:p>
    <w:p w14:paraId="35C9FF5C">
      <w:pPr>
        <w:numPr>
          <w:ilvl w:val="0"/>
          <w:numId w:val="1"/>
        </w:numPr>
        <w:tabs>
          <w:tab w:val="left" w:pos="720"/>
        </w:tabs>
        <w:spacing w:before="0" w:after="0" w:line="600" w:lineRule="auto"/>
        <w:ind w:left="720" w:right="0" w:hanging="360"/>
        <w:jc w:val="left"/>
        <w:rPr>
          <w:rFonts w:hint="default" w:ascii="Times New Roman" w:hAnsi="Times New Roman" w:eastAsia="Times New Roman" w:cs="Times New Roman"/>
          <w:color w:val="auto"/>
          <w:spacing w:val="0"/>
          <w:position w:val="0"/>
          <w:sz w:val="26"/>
          <w:u w:val="single"/>
          <w:shd w:val="clear" w:fill="auto"/>
        </w:rPr>
      </w:pPr>
      <w:r>
        <w:rPr>
          <w:rFonts w:hint="default" w:ascii="Times New Roman" w:hAnsi="Times New Roman" w:eastAsia="Times New Roman" w:cs="Times New Roman"/>
          <w:color w:val="0000FF"/>
          <w:spacing w:val="0"/>
          <w:position w:val="0"/>
          <w:sz w:val="26"/>
          <w:u w:val="single"/>
          <w:shd w:val="clear" w:fill="auto"/>
        </w:rPr>
        <w:t>Sequence Diagrams</w:t>
      </w:r>
      <w:r>
        <w:rPr>
          <w:rFonts w:hint="default" w:ascii="Times New Roman" w:hAnsi="Times New Roman" w:eastAsia="Times New Roman" w:cs="Times New Roman"/>
          <w:color w:val="auto"/>
          <w:spacing w:val="0"/>
          <w:position w:val="0"/>
          <w:sz w:val="26"/>
          <w:u w:val="single"/>
          <w:shd w:val="clear" w:fill="auto"/>
        </w:rPr>
        <w:tab/>
      </w:r>
    </w:p>
    <w:p w14:paraId="6A3DDB5B">
      <w:pPr>
        <w:numPr>
          <w:ilvl w:val="0"/>
          <w:numId w:val="1"/>
        </w:numPr>
        <w:tabs>
          <w:tab w:val="left" w:pos="720"/>
        </w:tabs>
        <w:spacing w:before="0" w:after="0" w:line="600" w:lineRule="auto"/>
        <w:ind w:left="720" w:right="0" w:hanging="360"/>
        <w:jc w:val="left"/>
        <w:rPr>
          <w:rFonts w:hint="default" w:ascii="Times New Roman" w:hAnsi="Times New Roman" w:eastAsia="Times New Roman" w:cs="Times New Roman"/>
          <w:color w:val="auto"/>
          <w:spacing w:val="0"/>
          <w:position w:val="0"/>
          <w:sz w:val="26"/>
          <w:u w:val="single"/>
          <w:shd w:val="clear" w:fill="auto"/>
        </w:rPr>
      </w:pPr>
      <w:r>
        <w:rPr>
          <w:rFonts w:hint="default" w:ascii="Times New Roman" w:hAnsi="Times New Roman" w:eastAsia="Times New Roman" w:cs="Times New Roman"/>
          <w:color w:val="0000FF"/>
          <w:spacing w:val="0"/>
          <w:position w:val="0"/>
          <w:sz w:val="26"/>
          <w:u w:val="single"/>
          <w:shd w:val="clear" w:fill="auto"/>
        </w:rPr>
        <w:t>Architecture Design Diagram</w:t>
      </w:r>
      <w:r>
        <w:rPr>
          <w:rFonts w:hint="default" w:ascii="Times New Roman" w:hAnsi="Times New Roman" w:eastAsia="Times New Roman" w:cs="Times New Roman"/>
          <w:color w:val="auto"/>
          <w:spacing w:val="0"/>
          <w:position w:val="0"/>
          <w:sz w:val="26"/>
          <w:shd w:val="clear" w:fill="auto"/>
        </w:rPr>
        <w:t xml:space="preserve"> </w:t>
      </w:r>
      <w:r>
        <w:rPr>
          <w:rFonts w:hint="default" w:ascii="Times New Roman" w:hAnsi="Times New Roman" w:eastAsia="Times New Roman" w:cs="Times New Roman"/>
          <w:color w:val="auto"/>
          <w:spacing w:val="0"/>
          <w:position w:val="0"/>
          <w:sz w:val="26"/>
          <w:shd w:val="clear" w:fill="auto"/>
        </w:rPr>
        <w:tab/>
      </w:r>
    </w:p>
    <w:p w14:paraId="00E165C2">
      <w:pPr>
        <w:numPr>
          <w:ilvl w:val="0"/>
          <w:numId w:val="1"/>
        </w:numPr>
        <w:tabs>
          <w:tab w:val="left" w:pos="720"/>
        </w:tabs>
        <w:spacing w:before="0" w:after="0" w:line="600" w:lineRule="auto"/>
        <w:ind w:left="720" w:right="0" w:hanging="360"/>
        <w:jc w:val="left"/>
        <w:rPr>
          <w:rFonts w:hint="default" w:ascii="Times New Roman" w:hAnsi="Times New Roman" w:eastAsia="Times New Roman" w:cs="Times New Roman"/>
          <w:color w:val="auto"/>
          <w:spacing w:val="0"/>
          <w:position w:val="0"/>
          <w:sz w:val="24"/>
          <w:u w:val="single"/>
          <w:shd w:val="clear" w:fill="auto"/>
        </w:rPr>
      </w:pPr>
      <w:r>
        <w:rPr>
          <w:rFonts w:hint="default" w:ascii="Times New Roman" w:hAnsi="Times New Roman" w:eastAsia="Times New Roman" w:cs="Times New Roman"/>
          <w:color w:val="0000FF"/>
          <w:spacing w:val="0"/>
          <w:position w:val="0"/>
          <w:sz w:val="24"/>
          <w:u w:val="single"/>
          <w:shd w:val="clear" w:fill="auto"/>
        </w:rPr>
        <w:t>Class Diagram</w:t>
      </w:r>
      <w:r>
        <w:rPr>
          <w:rFonts w:hint="default" w:ascii="Times New Roman" w:hAnsi="Times New Roman" w:eastAsia="Times New Roman" w:cs="Times New Roman"/>
          <w:color w:val="0000FF"/>
          <w:spacing w:val="0"/>
          <w:position w:val="0"/>
          <w:sz w:val="24"/>
          <w:u w:val="single"/>
          <w:shd w:val="clear" w:fill="auto"/>
        </w:rPr>
        <w:tab/>
      </w:r>
      <w:r>
        <w:rPr>
          <w:rFonts w:hint="default" w:ascii="Times New Roman" w:hAnsi="Times New Roman" w:eastAsia="Times New Roman" w:cs="Times New Roman"/>
          <w:color w:val="auto"/>
          <w:spacing w:val="0"/>
          <w:position w:val="0"/>
          <w:sz w:val="24"/>
          <w:shd w:val="clear" w:fill="auto"/>
        </w:rPr>
        <w:tab/>
      </w:r>
      <w:r>
        <w:rPr>
          <w:rFonts w:hint="default" w:ascii="Times New Roman" w:hAnsi="Times New Roman" w:eastAsia="Times New Roman" w:cs="Times New Roman"/>
          <w:color w:val="auto"/>
          <w:spacing w:val="0"/>
          <w:position w:val="0"/>
          <w:sz w:val="24"/>
          <w:shd w:val="clear" w:fill="auto"/>
        </w:rPr>
        <w:tab/>
      </w:r>
      <w:r>
        <w:rPr>
          <w:rFonts w:hint="default" w:ascii="Times New Roman" w:hAnsi="Times New Roman" w:eastAsia="Times New Roman" w:cs="Times New Roman"/>
          <w:color w:val="auto"/>
          <w:spacing w:val="0"/>
          <w:position w:val="0"/>
          <w:sz w:val="24"/>
          <w:shd w:val="clear" w:fill="auto"/>
        </w:rPr>
        <w:tab/>
      </w:r>
      <w:r>
        <w:rPr>
          <w:rFonts w:hint="default" w:ascii="Times New Roman" w:hAnsi="Times New Roman" w:eastAsia="Times New Roman" w:cs="Times New Roman"/>
          <w:color w:val="auto"/>
          <w:spacing w:val="0"/>
          <w:position w:val="0"/>
          <w:sz w:val="24"/>
          <w:shd w:val="clear" w:fill="auto"/>
        </w:rPr>
        <w:tab/>
      </w:r>
    </w:p>
    <w:p w14:paraId="1ACC05E2">
      <w:pPr>
        <w:numPr>
          <w:ilvl w:val="0"/>
          <w:numId w:val="1"/>
        </w:numPr>
        <w:tabs>
          <w:tab w:val="left" w:pos="720"/>
        </w:tabs>
        <w:spacing w:before="0" w:after="0" w:line="600" w:lineRule="auto"/>
        <w:ind w:left="720" w:right="0" w:hanging="360"/>
        <w:jc w:val="left"/>
        <w:rPr>
          <w:rFonts w:hint="default" w:ascii="Times New Roman" w:hAnsi="Times New Roman" w:eastAsia="Times New Roman" w:cs="Times New Roman"/>
          <w:color w:val="auto"/>
          <w:spacing w:val="0"/>
          <w:position w:val="0"/>
          <w:sz w:val="24"/>
          <w:u w:val="single"/>
          <w:shd w:val="clear" w:fill="auto"/>
        </w:rPr>
      </w:pPr>
      <w:r>
        <w:rPr>
          <w:rFonts w:hint="default" w:ascii="Times New Roman" w:hAnsi="Times New Roman" w:eastAsia="Times New Roman" w:cs="Times New Roman"/>
          <w:color w:val="0000FF"/>
          <w:spacing w:val="0"/>
          <w:position w:val="0"/>
          <w:sz w:val="24"/>
          <w:u w:val="single"/>
          <w:shd w:val="clear" w:fill="auto"/>
        </w:rPr>
        <w:t>Database Design</w:t>
      </w:r>
    </w:p>
    <w:p w14:paraId="1BEC53FA">
      <w:pPr>
        <w:numPr>
          <w:ilvl w:val="0"/>
          <w:numId w:val="1"/>
        </w:numPr>
        <w:tabs>
          <w:tab w:val="left" w:pos="720"/>
        </w:tabs>
        <w:spacing w:before="0" w:after="0" w:line="600" w:lineRule="auto"/>
        <w:ind w:left="720" w:right="0" w:hanging="360"/>
        <w:jc w:val="left"/>
        <w:rPr>
          <w:rFonts w:hint="default" w:ascii="Times New Roman" w:hAnsi="Times New Roman" w:eastAsia="Times New Roman" w:cs="Times New Roman"/>
          <w:color w:val="auto"/>
          <w:spacing w:val="0"/>
          <w:position w:val="0"/>
          <w:sz w:val="24"/>
          <w:u w:val="single"/>
          <w:shd w:val="clear" w:fill="auto"/>
        </w:rPr>
      </w:pPr>
      <w:r>
        <w:rPr>
          <w:rFonts w:hint="default" w:ascii="Times New Roman" w:hAnsi="Times New Roman" w:eastAsia="Times New Roman" w:cs="Times New Roman"/>
          <w:color w:val="0000FF"/>
          <w:spacing w:val="0"/>
          <w:position w:val="0"/>
          <w:sz w:val="24"/>
          <w:u w:val="single"/>
          <w:shd w:val="clear" w:fill="auto"/>
        </w:rPr>
        <w:t>Interface Design</w:t>
      </w:r>
    </w:p>
    <w:p w14:paraId="53C4B31C">
      <w:pPr>
        <w:numPr>
          <w:ilvl w:val="0"/>
          <w:numId w:val="1"/>
        </w:numPr>
        <w:tabs>
          <w:tab w:val="left" w:pos="720"/>
        </w:tabs>
        <w:spacing w:before="0" w:after="0" w:line="600" w:lineRule="auto"/>
        <w:ind w:left="720" w:right="0" w:hanging="360"/>
        <w:jc w:val="left"/>
        <w:rPr>
          <w:rFonts w:hint="default" w:ascii="Times New Roman" w:hAnsi="Times New Roman" w:eastAsia="Times New Roman" w:cs="Times New Roman"/>
          <w:color w:val="auto"/>
          <w:spacing w:val="0"/>
          <w:position w:val="0"/>
          <w:sz w:val="24"/>
          <w:shd w:val="clear" w:fill="auto"/>
        </w:rPr>
      </w:pPr>
      <w:r>
        <w:rPr>
          <w:rFonts w:hint="default" w:ascii="Times New Roman" w:hAnsi="Times New Roman" w:eastAsia="Times New Roman" w:cs="Times New Roman"/>
          <w:color w:val="0000FF"/>
          <w:spacing w:val="0"/>
          <w:position w:val="0"/>
          <w:sz w:val="24"/>
          <w:u w:val="single"/>
          <w:shd w:val="clear" w:fill="auto"/>
        </w:rPr>
        <w:t>Test Cases</w:t>
      </w:r>
      <w:r>
        <w:rPr>
          <w:rFonts w:hint="default" w:ascii="Times New Roman" w:hAnsi="Times New Roman" w:eastAsia="Times New Roman" w:cs="Times New Roman"/>
          <w:color w:val="auto"/>
          <w:spacing w:val="0"/>
          <w:position w:val="0"/>
          <w:sz w:val="26"/>
          <w:shd w:val="clear" w:fill="auto"/>
        </w:rPr>
        <w:tab/>
      </w:r>
      <w:r>
        <w:rPr>
          <w:rFonts w:hint="default" w:ascii="Times New Roman" w:hAnsi="Times New Roman" w:eastAsia="Times New Roman" w:cs="Times New Roman"/>
          <w:color w:val="auto"/>
          <w:spacing w:val="0"/>
          <w:position w:val="0"/>
          <w:sz w:val="26"/>
          <w:shd w:val="clear" w:fill="auto"/>
        </w:rPr>
        <w:tab/>
      </w:r>
      <w:r>
        <w:rPr>
          <w:rFonts w:hint="default" w:ascii="Times New Roman" w:hAnsi="Times New Roman" w:eastAsia="Times New Roman" w:cs="Times New Roman"/>
          <w:color w:val="auto"/>
          <w:spacing w:val="0"/>
          <w:position w:val="0"/>
          <w:sz w:val="26"/>
          <w:shd w:val="clear" w:fill="auto"/>
        </w:rPr>
        <w:tab/>
      </w:r>
      <w:r>
        <w:rPr>
          <w:rFonts w:hint="default" w:ascii="Times New Roman" w:hAnsi="Times New Roman" w:eastAsia="Times New Roman" w:cs="Times New Roman"/>
          <w:color w:val="auto"/>
          <w:spacing w:val="0"/>
          <w:position w:val="0"/>
          <w:sz w:val="26"/>
          <w:shd w:val="clear" w:fill="auto"/>
        </w:rPr>
        <w:tab/>
      </w:r>
    </w:p>
    <w:p w14:paraId="62711578">
      <w:pPr>
        <w:spacing w:before="0" w:after="0" w:line="600" w:lineRule="auto"/>
        <w:ind w:left="7920" w:right="0" w:firstLine="0"/>
        <w:jc w:val="left"/>
        <w:rPr>
          <w:rFonts w:hint="default" w:ascii="Times New Roman" w:hAnsi="Times New Roman" w:eastAsia="Times New Roman" w:cs="Times New Roman"/>
          <w:b/>
          <w:color w:val="auto"/>
          <w:spacing w:val="0"/>
          <w:position w:val="0"/>
          <w:sz w:val="26"/>
          <w:shd w:val="clear" w:fill="auto"/>
        </w:rPr>
      </w:pPr>
      <w:r>
        <w:rPr>
          <w:rFonts w:hint="default" w:ascii="Times New Roman" w:hAnsi="Times New Roman" w:eastAsia="Times New Roman" w:cs="Times New Roman"/>
          <w:b/>
          <w:color w:val="auto"/>
          <w:spacing w:val="0"/>
          <w:position w:val="0"/>
          <w:sz w:val="26"/>
          <w:shd w:val="clear" w:fill="auto"/>
        </w:rPr>
        <w:t xml:space="preserve">    </w:t>
      </w:r>
    </w:p>
    <w:p w14:paraId="51AC1029">
      <w:pPr>
        <w:spacing w:before="0" w:after="0" w:line="240" w:lineRule="auto"/>
        <w:ind w:left="0" w:right="0" w:firstLine="0"/>
        <w:jc w:val="left"/>
        <w:rPr>
          <w:rFonts w:hint="default" w:ascii="Times New Roman" w:hAnsi="Times New Roman" w:eastAsia="Times New Roman" w:cs="Times New Roman"/>
          <w:color w:val="auto"/>
          <w:spacing w:val="0"/>
          <w:position w:val="0"/>
          <w:sz w:val="26"/>
          <w:shd w:val="clear" w:fill="auto"/>
        </w:rPr>
      </w:pPr>
    </w:p>
    <w:p w14:paraId="7399ABB7">
      <w:pPr>
        <w:spacing w:before="0" w:after="0" w:line="240" w:lineRule="auto"/>
        <w:ind w:left="0" w:right="0" w:firstLine="0"/>
        <w:jc w:val="left"/>
        <w:rPr>
          <w:rFonts w:hint="default" w:ascii="Times New Roman" w:hAnsi="Times New Roman" w:eastAsia="Times New Roman" w:cs="Times New Roman"/>
          <w:color w:val="auto"/>
          <w:spacing w:val="0"/>
          <w:position w:val="0"/>
          <w:sz w:val="26"/>
          <w:shd w:val="clear" w:fill="auto"/>
        </w:rPr>
      </w:pPr>
    </w:p>
    <w:p w14:paraId="21BA6D2E">
      <w:pPr>
        <w:spacing w:before="0" w:after="0" w:line="240" w:lineRule="auto"/>
        <w:ind w:left="0" w:right="0" w:firstLine="0"/>
        <w:jc w:val="left"/>
        <w:rPr>
          <w:rFonts w:hint="default" w:ascii="Times New Roman" w:hAnsi="Times New Roman" w:eastAsia="Times New Roman" w:cs="Times New Roman"/>
          <w:color w:val="auto"/>
          <w:spacing w:val="0"/>
          <w:position w:val="0"/>
          <w:sz w:val="26"/>
          <w:shd w:val="clear" w:fill="auto"/>
        </w:rPr>
      </w:pPr>
    </w:p>
    <w:p w14:paraId="0F53990B">
      <w:pPr>
        <w:spacing w:before="0" w:after="0" w:line="240" w:lineRule="auto"/>
        <w:ind w:left="0" w:right="0" w:firstLine="0"/>
        <w:jc w:val="left"/>
        <w:rPr>
          <w:rFonts w:hint="default" w:ascii="Times New Roman" w:hAnsi="Times New Roman" w:eastAsia="Times New Roman" w:cs="Times New Roman"/>
          <w:color w:val="auto"/>
          <w:spacing w:val="0"/>
          <w:position w:val="0"/>
          <w:sz w:val="26"/>
          <w:shd w:val="clear" w:fill="auto"/>
        </w:rPr>
      </w:pPr>
    </w:p>
    <w:p w14:paraId="5B89151F">
      <w:pPr>
        <w:spacing w:before="0" w:after="0" w:line="240" w:lineRule="auto"/>
        <w:ind w:left="0" w:right="0" w:firstLine="0"/>
        <w:jc w:val="left"/>
        <w:rPr>
          <w:rFonts w:hint="default" w:ascii="Times New Roman" w:hAnsi="Times New Roman" w:eastAsia="Times New Roman" w:cs="Times New Roman"/>
          <w:color w:val="auto"/>
          <w:spacing w:val="0"/>
          <w:position w:val="0"/>
          <w:sz w:val="26"/>
          <w:shd w:val="clear" w:fill="auto"/>
        </w:rPr>
      </w:pPr>
    </w:p>
    <w:p w14:paraId="5199FFD6">
      <w:pPr>
        <w:spacing w:before="0" w:after="0" w:line="240" w:lineRule="auto"/>
        <w:ind w:left="0" w:right="0" w:firstLine="0"/>
        <w:jc w:val="left"/>
        <w:rPr>
          <w:rFonts w:hint="default" w:ascii="Times New Roman" w:hAnsi="Times New Roman" w:eastAsia="Times New Roman" w:cs="Times New Roman"/>
          <w:color w:val="auto"/>
          <w:spacing w:val="0"/>
          <w:position w:val="0"/>
          <w:sz w:val="26"/>
          <w:shd w:val="clear" w:fill="auto"/>
        </w:rPr>
      </w:pPr>
    </w:p>
    <w:p w14:paraId="0362CB1C">
      <w:pPr>
        <w:spacing w:before="0" w:after="0" w:line="240" w:lineRule="auto"/>
        <w:ind w:left="0" w:right="0" w:firstLine="0"/>
        <w:jc w:val="left"/>
        <w:rPr>
          <w:rFonts w:hint="default" w:ascii="Times New Roman" w:hAnsi="Times New Roman" w:eastAsia="Times New Roman" w:cs="Times New Roman"/>
          <w:color w:val="auto"/>
          <w:spacing w:val="0"/>
          <w:position w:val="0"/>
          <w:sz w:val="26"/>
          <w:shd w:val="clear" w:fill="auto"/>
        </w:rPr>
      </w:pPr>
    </w:p>
    <w:p w14:paraId="2BDDF19B">
      <w:pPr>
        <w:spacing w:before="0" w:after="0" w:line="240" w:lineRule="auto"/>
        <w:ind w:left="0" w:right="0" w:firstLine="0"/>
        <w:jc w:val="left"/>
        <w:rPr>
          <w:rFonts w:hint="default" w:ascii="Times New Roman" w:hAnsi="Times New Roman" w:eastAsia="Times New Roman" w:cs="Times New Roman"/>
          <w:color w:val="auto"/>
          <w:spacing w:val="0"/>
          <w:position w:val="0"/>
          <w:sz w:val="26"/>
          <w:shd w:val="clear" w:fill="auto"/>
        </w:rPr>
      </w:pPr>
    </w:p>
    <w:p w14:paraId="2A1E7C03">
      <w:pPr>
        <w:spacing w:before="0" w:after="0" w:line="240" w:lineRule="auto"/>
        <w:ind w:left="0" w:right="0" w:firstLine="0"/>
        <w:jc w:val="left"/>
        <w:rPr>
          <w:rFonts w:hint="default" w:ascii="Times New Roman" w:hAnsi="Times New Roman" w:eastAsia="Times New Roman" w:cs="Times New Roman"/>
          <w:color w:val="auto"/>
          <w:spacing w:val="0"/>
          <w:position w:val="0"/>
          <w:sz w:val="26"/>
          <w:shd w:val="clear" w:fill="auto"/>
        </w:rPr>
      </w:pPr>
    </w:p>
    <w:p w14:paraId="3B63A581">
      <w:pPr>
        <w:spacing w:before="0" w:after="0" w:line="240" w:lineRule="auto"/>
        <w:ind w:left="0" w:right="0" w:firstLine="0"/>
        <w:jc w:val="left"/>
        <w:rPr>
          <w:rFonts w:hint="default" w:ascii="Times New Roman" w:hAnsi="Times New Roman" w:eastAsia="Times New Roman" w:cs="Times New Roman"/>
          <w:color w:val="auto"/>
          <w:spacing w:val="0"/>
          <w:position w:val="0"/>
          <w:sz w:val="26"/>
          <w:shd w:val="clear" w:fill="auto"/>
        </w:rPr>
      </w:pPr>
    </w:p>
    <w:p w14:paraId="719E3439">
      <w:pPr>
        <w:spacing w:before="0" w:after="0" w:line="240" w:lineRule="auto"/>
        <w:ind w:left="0" w:right="0" w:firstLine="0"/>
        <w:jc w:val="left"/>
        <w:rPr>
          <w:rFonts w:hint="default" w:ascii="Times New Roman" w:hAnsi="Times New Roman" w:eastAsia="Times New Roman" w:cs="Times New Roman"/>
          <w:color w:val="auto"/>
          <w:spacing w:val="0"/>
          <w:position w:val="0"/>
          <w:sz w:val="26"/>
          <w:shd w:val="clear" w:fill="auto"/>
        </w:rPr>
      </w:pPr>
    </w:p>
    <w:p w14:paraId="4546B54D">
      <w:pPr>
        <w:spacing w:before="0" w:after="0" w:line="240" w:lineRule="auto"/>
        <w:ind w:left="0" w:right="0" w:firstLine="0"/>
        <w:jc w:val="left"/>
        <w:rPr>
          <w:rFonts w:hint="default" w:ascii="Times New Roman" w:hAnsi="Times New Roman" w:eastAsia="Times New Roman" w:cs="Times New Roman"/>
          <w:color w:val="auto"/>
          <w:spacing w:val="0"/>
          <w:position w:val="0"/>
          <w:sz w:val="26"/>
          <w:shd w:val="clear" w:fill="auto"/>
        </w:rPr>
      </w:pPr>
    </w:p>
    <w:p w14:paraId="6631DF47">
      <w:pPr>
        <w:spacing w:before="0" w:after="0" w:line="240" w:lineRule="auto"/>
        <w:ind w:left="0" w:right="0" w:firstLine="0"/>
        <w:jc w:val="left"/>
        <w:rPr>
          <w:rFonts w:hint="default" w:ascii="Times New Roman" w:hAnsi="Times New Roman" w:eastAsia="Times New Roman" w:cs="Times New Roman"/>
          <w:color w:val="auto"/>
          <w:spacing w:val="0"/>
          <w:position w:val="0"/>
          <w:sz w:val="26"/>
          <w:shd w:val="clear" w:fill="auto"/>
        </w:rPr>
      </w:pPr>
    </w:p>
    <w:p w14:paraId="67B3DC85">
      <w:pPr>
        <w:spacing w:before="0" w:after="0" w:line="240" w:lineRule="auto"/>
        <w:ind w:left="0" w:right="0" w:firstLine="0"/>
        <w:jc w:val="left"/>
        <w:rPr>
          <w:rFonts w:hint="default" w:ascii="Times New Roman" w:hAnsi="Times New Roman" w:eastAsia="Times New Roman" w:cs="Times New Roman"/>
          <w:color w:val="auto"/>
          <w:spacing w:val="0"/>
          <w:position w:val="0"/>
          <w:sz w:val="26"/>
          <w:shd w:val="clear" w:fill="auto"/>
        </w:rPr>
      </w:pPr>
    </w:p>
    <w:p w14:paraId="2F426634">
      <w:pPr>
        <w:spacing w:before="0" w:after="0" w:line="240" w:lineRule="auto"/>
        <w:ind w:left="0" w:right="0" w:firstLine="0"/>
        <w:jc w:val="left"/>
        <w:rPr>
          <w:rFonts w:hint="default" w:ascii="Times New Roman" w:hAnsi="Times New Roman" w:eastAsia="Times New Roman" w:cs="Times New Roman"/>
          <w:color w:val="auto"/>
          <w:spacing w:val="0"/>
          <w:position w:val="0"/>
          <w:sz w:val="26"/>
          <w:shd w:val="clear" w:fill="auto"/>
        </w:rPr>
      </w:pPr>
    </w:p>
    <w:p w14:paraId="5FA98BC2">
      <w:pPr>
        <w:spacing w:before="0" w:after="0" w:line="240" w:lineRule="auto"/>
        <w:ind w:left="0" w:right="0" w:firstLine="0"/>
        <w:jc w:val="left"/>
        <w:rPr>
          <w:rFonts w:hint="default" w:ascii="Times New Roman" w:hAnsi="Times New Roman" w:eastAsia="Times New Roman" w:cs="Times New Roman"/>
          <w:color w:val="auto"/>
          <w:spacing w:val="0"/>
          <w:position w:val="0"/>
          <w:sz w:val="26"/>
          <w:shd w:val="clear" w:fill="auto"/>
        </w:rPr>
      </w:pPr>
    </w:p>
    <w:p w14:paraId="5F5AE78C">
      <w:pPr>
        <w:numPr>
          <w:ilvl w:val="0"/>
          <w:numId w:val="2"/>
        </w:numPr>
        <w:tabs>
          <w:tab w:val="left" w:pos="720"/>
        </w:tabs>
        <w:spacing w:before="0" w:after="0" w:line="600" w:lineRule="auto"/>
        <w:ind w:left="720" w:right="0" w:hanging="360"/>
        <w:jc w:val="left"/>
        <w:rPr>
          <w:rFonts w:hint="default" w:ascii="Times New Roman" w:hAnsi="Times New Roman" w:eastAsia="Times New Roman" w:cs="Times New Roman"/>
          <w:b/>
          <w:bCs/>
          <w:color w:val="auto"/>
          <w:spacing w:val="0"/>
          <w:position w:val="0"/>
          <w:sz w:val="28"/>
          <w:shd w:val="clear" w:fill="auto"/>
        </w:rPr>
      </w:pPr>
      <w:r>
        <w:rPr>
          <w:rFonts w:hint="default" w:ascii="Times New Roman" w:hAnsi="Times New Roman" w:eastAsia="Times New Roman" w:cs="Times New Roman"/>
          <w:b/>
          <w:bCs/>
          <w:color w:val="auto"/>
          <w:spacing w:val="0"/>
          <w:position w:val="0"/>
          <w:sz w:val="28"/>
          <w:u w:val="single"/>
          <w:shd w:val="clear" w:fill="auto"/>
        </w:rPr>
        <w:t>Introduction of Design Document</w:t>
      </w:r>
    </w:p>
    <w:p w14:paraId="61CCF0EF">
      <w:pPr>
        <w:spacing w:before="0" w:after="0" w:line="240" w:lineRule="auto"/>
        <w:ind w:left="360" w:right="0" w:firstLine="0"/>
        <w:jc w:val="left"/>
        <w:rPr>
          <w:rFonts w:hint="default" w:ascii="Times New Roman" w:hAnsi="Times New Roman" w:eastAsia="Times New Roman" w:cs="Times New Roman"/>
          <w:color w:val="auto"/>
          <w:spacing w:val="0"/>
          <w:position w:val="0"/>
          <w:sz w:val="24"/>
          <w:szCs w:val="24"/>
          <w:shd w:val="clear" w:fill="auto"/>
        </w:rPr>
      </w:pPr>
      <w:r>
        <w:rPr>
          <w:rFonts w:hint="default" w:ascii="Times New Roman" w:hAnsi="Times New Roman" w:eastAsia="Times New Roman" w:cs="Times New Roman"/>
          <w:color w:val="auto"/>
          <w:spacing w:val="0"/>
          <w:position w:val="0"/>
          <w:sz w:val="24"/>
          <w:szCs w:val="24"/>
          <w:shd w:val="clear" w:fill="auto"/>
        </w:rPr>
        <w:t xml:space="preserve">The design phase marks a pivotal step in the software development </w:t>
      </w:r>
      <w:r>
        <w:rPr>
          <w:rFonts w:hint="default" w:ascii="Times New Roman" w:hAnsi="Times New Roman" w:eastAsia="Times New Roman" w:cs="Times New Roman"/>
          <w:b/>
          <w:bCs/>
          <w:color w:val="auto"/>
          <w:spacing w:val="0"/>
          <w:position w:val="0"/>
          <w:sz w:val="24"/>
          <w:szCs w:val="24"/>
          <w:shd w:val="clear" w:fill="auto"/>
        </w:rPr>
        <w:t>lifecycle</w:t>
      </w:r>
      <w:r>
        <w:rPr>
          <w:rFonts w:hint="default" w:ascii="Times New Roman" w:hAnsi="Times New Roman" w:eastAsia="Times New Roman" w:cs="Times New Roman"/>
          <w:color w:val="auto"/>
          <w:spacing w:val="0"/>
          <w:position w:val="0"/>
          <w:sz w:val="24"/>
          <w:szCs w:val="24"/>
          <w:shd w:val="clear" w:fill="auto"/>
        </w:rPr>
        <w:t xml:space="preserve">, converting functional and non-functional requirements into a detailed blueprint for implementation. This document is dedicated to laying the groundwork for the successful realization of the Anomaly Detection System in </w:t>
      </w:r>
      <w:r>
        <w:rPr>
          <w:rFonts w:hint="default" w:ascii="Times New Roman" w:hAnsi="Times New Roman" w:eastAsia="Times New Roman" w:cs="Times New Roman"/>
          <w:b/>
          <w:bCs/>
          <w:color w:val="auto"/>
          <w:spacing w:val="0"/>
          <w:position w:val="0"/>
          <w:sz w:val="24"/>
          <w:szCs w:val="24"/>
          <w:shd w:val="clear" w:fill="auto"/>
        </w:rPr>
        <w:t>Blockchain,</w:t>
      </w:r>
      <w:r>
        <w:rPr>
          <w:rFonts w:hint="default" w:ascii="Times New Roman" w:hAnsi="Times New Roman" w:eastAsia="Times New Roman" w:cs="Times New Roman"/>
          <w:color w:val="auto"/>
          <w:spacing w:val="0"/>
          <w:position w:val="0"/>
          <w:sz w:val="24"/>
          <w:szCs w:val="24"/>
          <w:shd w:val="clear" w:fill="auto"/>
        </w:rPr>
        <w:t xml:space="preserve"> a project aimed at enhancing the security of decentralized networks by detecting and mitigating 51% attacks through advanced machine learning techniques.</w:t>
      </w:r>
    </w:p>
    <w:p w14:paraId="4389A3DC">
      <w:pPr>
        <w:spacing w:before="0" w:after="0" w:line="240" w:lineRule="auto"/>
        <w:ind w:left="360" w:right="0" w:firstLine="0"/>
        <w:jc w:val="left"/>
        <w:rPr>
          <w:rFonts w:hint="default" w:ascii="Times New Roman" w:hAnsi="Times New Roman" w:eastAsia="Times New Roman" w:cs="Times New Roman"/>
          <w:color w:val="auto"/>
          <w:spacing w:val="0"/>
          <w:position w:val="0"/>
          <w:sz w:val="24"/>
          <w:szCs w:val="24"/>
          <w:shd w:val="clear" w:fill="auto"/>
        </w:rPr>
      </w:pPr>
    </w:p>
    <w:p w14:paraId="7AC24C59">
      <w:pPr>
        <w:spacing w:before="0" w:after="0" w:line="240" w:lineRule="auto"/>
        <w:ind w:left="360" w:right="0" w:firstLine="0"/>
        <w:jc w:val="left"/>
        <w:rPr>
          <w:rFonts w:hint="default" w:ascii="Times New Roman" w:hAnsi="Times New Roman" w:eastAsia="Times New Roman" w:cs="Times New Roman"/>
          <w:b/>
          <w:color w:val="auto"/>
          <w:spacing w:val="0"/>
          <w:position w:val="0"/>
          <w:sz w:val="24"/>
          <w:szCs w:val="24"/>
          <w:shd w:val="clear" w:fill="auto"/>
        </w:rPr>
      </w:pPr>
      <w:r>
        <w:rPr>
          <w:rFonts w:hint="default" w:ascii="Times New Roman" w:hAnsi="Times New Roman" w:eastAsia="Times New Roman" w:cs="Times New Roman"/>
          <w:b/>
          <w:color w:val="auto"/>
          <w:spacing w:val="0"/>
          <w:position w:val="0"/>
          <w:sz w:val="24"/>
          <w:szCs w:val="24"/>
          <w:shd w:val="clear" w:fill="auto"/>
        </w:rPr>
        <w:t>Purpose of the Design Document</w:t>
      </w:r>
    </w:p>
    <w:p w14:paraId="1FA3DCFB">
      <w:pPr>
        <w:spacing w:before="0" w:after="0" w:line="240" w:lineRule="auto"/>
        <w:ind w:left="360" w:right="0" w:firstLine="0"/>
        <w:jc w:val="left"/>
        <w:rPr>
          <w:rFonts w:hint="default" w:ascii="Times New Roman" w:hAnsi="Times New Roman" w:eastAsia="Times New Roman" w:cs="Times New Roman"/>
          <w:color w:val="auto"/>
          <w:spacing w:val="0"/>
          <w:position w:val="0"/>
          <w:sz w:val="24"/>
          <w:szCs w:val="24"/>
          <w:shd w:val="clear" w:fill="auto"/>
        </w:rPr>
      </w:pPr>
    </w:p>
    <w:p w14:paraId="38EFBB4D">
      <w:pPr>
        <w:spacing w:before="0" w:after="0" w:line="240" w:lineRule="auto"/>
        <w:ind w:left="360" w:right="0" w:firstLine="0"/>
        <w:jc w:val="left"/>
        <w:rPr>
          <w:rFonts w:hint="default" w:ascii="Times New Roman" w:hAnsi="Times New Roman" w:eastAsia="Times New Roman" w:cs="Times New Roman"/>
          <w:color w:val="auto"/>
          <w:spacing w:val="0"/>
          <w:position w:val="0"/>
          <w:sz w:val="24"/>
          <w:szCs w:val="24"/>
          <w:shd w:val="clear" w:fill="auto"/>
        </w:rPr>
      </w:pPr>
      <w:r>
        <w:rPr>
          <w:rFonts w:hint="default" w:ascii="Times New Roman" w:hAnsi="Times New Roman" w:eastAsia="Times New Roman" w:cs="Times New Roman"/>
          <w:color w:val="auto"/>
          <w:spacing w:val="0"/>
          <w:position w:val="0"/>
          <w:sz w:val="24"/>
          <w:szCs w:val="24"/>
          <w:shd w:val="clear" w:fill="auto"/>
        </w:rPr>
        <w:t>The primary purpose of this design document is to bridge the gap between the theoretical requirements captured in the Software Requirements Specification (SRS) and the practical development of the system. It ensures that the architectural and technical foundations align with the project’s goals, enabling efficient development and seamless integration of components.</w:t>
      </w:r>
    </w:p>
    <w:p w14:paraId="7BCEA86A">
      <w:pPr>
        <w:spacing w:before="0" w:after="0" w:line="240" w:lineRule="auto"/>
        <w:ind w:left="360" w:right="0" w:firstLine="0"/>
        <w:jc w:val="left"/>
        <w:rPr>
          <w:rFonts w:hint="default" w:ascii="Times New Roman" w:hAnsi="Times New Roman" w:eastAsia="Times New Roman" w:cs="Times New Roman"/>
          <w:color w:val="auto"/>
          <w:spacing w:val="0"/>
          <w:position w:val="0"/>
          <w:sz w:val="24"/>
          <w:szCs w:val="24"/>
          <w:shd w:val="clear" w:fill="auto"/>
        </w:rPr>
      </w:pPr>
    </w:p>
    <w:p w14:paraId="42AFB36A">
      <w:pPr>
        <w:spacing w:before="0" w:after="0" w:line="240" w:lineRule="auto"/>
        <w:ind w:left="360" w:right="0" w:firstLine="0"/>
        <w:jc w:val="left"/>
        <w:rPr>
          <w:rFonts w:hint="default" w:ascii="Times New Roman" w:hAnsi="Times New Roman" w:eastAsia="Times New Roman" w:cs="Times New Roman"/>
          <w:b/>
          <w:color w:val="auto"/>
          <w:spacing w:val="0"/>
          <w:position w:val="0"/>
          <w:sz w:val="24"/>
          <w:szCs w:val="24"/>
          <w:shd w:val="clear" w:fill="auto"/>
        </w:rPr>
      </w:pPr>
      <w:r>
        <w:rPr>
          <w:rFonts w:hint="default" w:ascii="Times New Roman" w:hAnsi="Times New Roman" w:eastAsia="Times New Roman" w:cs="Times New Roman"/>
          <w:b/>
          <w:color w:val="auto"/>
          <w:spacing w:val="0"/>
          <w:position w:val="0"/>
          <w:sz w:val="24"/>
          <w:szCs w:val="24"/>
          <w:shd w:val="clear" w:fill="auto"/>
        </w:rPr>
        <w:t>Contents of the Document</w:t>
      </w:r>
    </w:p>
    <w:p w14:paraId="1BA49C00">
      <w:pPr>
        <w:spacing w:before="0" w:after="0" w:line="240" w:lineRule="auto"/>
        <w:ind w:left="360" w:right="0" w:firstLine="0"/>
        <w:jc w:val="left"/>
        <w:rPr>
          <w:rFonts w:hint="default" w:ascii="Times New Roman" w:hAnsi="Times New Roman" w:eastAsia="Times New Roman" w:cs="Times New Roman"/>
          <w:b/>
          <w:color w:val="auto"/>
          <w:spacing w:val="0"/>
          <w:position w:val="0"/>
          <w:sz w:val="24"/>
          <w:szCs w:val="24"/>
          <w:shd w:val="clear" w:fill="auto"/>
        </w:rPr>
      </w:pPr>
    </w:p>
    <w:p w14:paraId="26379DFB">
      <w:pPr>
        <w:spacing w:before="0" w:after="0" w:line="240" w:lineRule="auto"/>
        <w:ind w:left="360" w:right="0" w:firstLine="0"/>
        <w:jc w:val="left"/>
        <w:rPr>
          <w:rFonts w:hint="default" w:ascii="Times New Roman" w:hAnsi="Times New Roman" w:eastAsia="Times New Roman" w:cs="Times New Roman"/>
          <w:color w:val="auto"/>
          <w:spacing w:val="0"/>
          <w:position w:val="0"/>
          <w:sz w:val="24"/>
          <w:szCs w:val="24"/>
          <w:shd w:val="clear" w:fill="auto"/>
        </w:rPr>
      </w:pPr>
      <w:r>
        <w:rPr>
          <w:rFonts w:hint="default" w:ascii="Times New Roman" w:hAnsi="Times New Roman" w:eastAsia="Times New Roman" w:cs="Times New Roman"/>
          <w:color w:val="auto"/>
          <w:spacing w:val="0"/>
          <w:position w:val="0"/>
          <w:sz w:val="24"/>
          <w:szCs w:val="24"/>
          <w:shd w:val="clear" w:fill="auto"/>
        </w:rPr>
        <w:t>This document encompasses the following key design elements:</w:t>
      </w:r>
    </w:p>
    <w:p w14:paraId="6D61C1B0">
      <w:pPr>
        <w:spacing w:before="0" w:after="0" w:line="240" w:lineRule="auto"/>
        <w:ind w:left="360" w:right="0" w:firstLine="0"/>
        <w:jc w:val="left"/>
        <w:rPr>
          <w:rFonts w:hint="default" w:ascii="Times New Roman" w:hAnsi="Times New Roman" w:eastAsia="Times New Roman" w:cs="Times New Roman"/>
          <w:color w:val="auto"/>
          <w:spacing w:val="0"/>
          <w:position w:val="0"/>
          <w:sz w:val="24"/>
          <w:szCs w:val="24"/>
          <w:shd w:val="clear" w:fill="auto"/>
        </w:rPr>
      </w:pPr>
    </w:p>
    <w:p w14:paraId="5B699CFA">
      <w:pPr>
        <w:numPr>
          <w:ilvl w:val="0"/>
          <w:numId w:val="2"/>
        </w:numPr>
        <w:spacing w:before="0" w:after="0" w:line="240" w:lineRule="auto"/>
        <w:ind w:left="0" w:leftChars="0" w:right="0" w:firstLine="0" w:firstLineChars="0"/>
        <w:jc w:val="left"/>
        <w:rPr>
          <w:rFonts w:hint="default" w:ascii="Times New Roman" w:hAnsi="Times New Roman" w:eastAsia="Times New Roman" w:cs="Times New Roman"/>
          <w:color w:val="auto"/>
          <w:spacing w:val="0"/>
          <w:position w:val="0"/>
          <w:sz w:val="24"/>
          <w:szCs w:val="24"/>
          <w:shd w:val="clear" w:fill="auto"/>
        </w:rPr>
      </w:pPr>
      <w:r>
        <w:rPr>
          <w:rFonts w:hint="default" w:ascii="Times New Roman" w:hAnsi="Times New Roman" w:eastAsia="Times New Roman" w:cs="Times New Roman"/>
          <w:b/>
          <w:color w:val="auto"/>
          <w:spacing w:val="0"/>
          <w:position w:val="0"/>
          <w:sz w:val="24"/>
          <w:szCs w:val="24"/>
          <w:shd w:val="clear" w:fill="auto"/>
        </w:rPr>
        <w:t xml:space="preserve">Entity Relationship Diagram (ERD): </w:t>
      </w:r>
      <w:r>
        <w:rPr>
          <w:rFonts w:hint="default" w:ascii="Times New Roman" w:hAnsi="Times New Roman" w:eastAsia="Times New Roman" w:cs="Times New Roman"/>
          <w:color w:val="auto"/>
          <w:spacing w:val="0"/>
          <w:position w:val="0"/>
          <w:sz w:val="24"/>
          <w:szCs w:val="24"/>
          <w:shd w:val="clear" w:fill="auto"/>
        </w:rPr>
        <w:t>A detailed depiction of the system’s data schema, capturing the relationships and dependencies among entities.</w:t>
      </w:r>
    </w:p>
    <w:p w14:paraId="5248EF8D">
      <w:pPr>
        <w:numPr>
          <w:ilvl w:val="0"/>
          <w:numId w:val="2"/>
        </w:numPr>
        <w:spacing w:before="0" w:after="0" w:line="240" w:lineRule="auto"/>
        <w:ind w:left="0" w:leftChars="0" w:right="0" w:firstLine="0" w:firstLineChars="0"/>
        <w:jc w:val="left"/>
        <w:rPr>
          <w:rFonts w:hint="default" w:ascii="Times New Roman" w:hAnsi="Times New Roman" w:eastAsia="Times New Roman" w:cs="Times New Roman"/>
          <w:color w:val="auto"/>
          <w:spacing w:val="0"/>
          <w:position w:val="0"/>
          <w:sz w:val="24"/>
          <w:szCs w:val="24"/>
          <w:shd w:val="clear" w:fill="auto"/>
        </w:rPr>
      </w:pPr>
      <w:r>
        <w:rPr>
          <w:rFonts w:hint="default" w:ascii="Times New Roman" w:hAnsi="Times New Roman" w:eastAsia="Times New Roman" w:cs="Times New Roman"/>
          <w:b/>
          <w:color w:val="auto"/>
          <w:spacing w:val="0"/>
          <w:position w:val="0"/>
          <w:sz w:val="24"/>
          <w:szCs w:val="24"/>
          <w:shd w:val="clear" w:fill="auto"/>
        </w:rPr>
        <w:t xml:space="preserve">Sequence Diagrams: </w:t>
      </w:r>
      <w:r>
        <w:rPr>
          <w:rFonts w:hint="default" w:ascii="Times New Roman" w:hAnsi="Times New Roman" w:eastAsia="Times New Roman" w:cs="Times New Roman"/>
          <w:color w:val="auto"/>
          <w:spacing w:val="0"/>
          <w:position w:val="0"/>
          <w:sz w:val="24"/>
          <w:szCs w:val="24"/>
          <w:shd w:val="clear" w:fill="auto"/>
        </w:rPr>
        <w:t>Graphical representations of system interactions for key use cases, showcasing the sequence of operations.</w:t>
      </w:r>
    </w:p>
    <w:p w14:paraId="2EB7DB7F">
      <w:pPr>
        <w:numPr>
          <w:ilvl w:val="0"/>
          <w:numId w:val="2"/>
        </w:numPr>
        <w:spacing w:before="0" w:after="0" w:line="240" w:lineRule="auto"/>
        <w:ind w:left="0" w:leftChars="0" w:right="0" w:firstLine="0" w:firstLineChars="0"/>
        <w:jc w:val="left"/>
        <w:rPr>
          <w:rFonts w:hint="default" w:ascii="Times New Roman" w:hAnsi="Times New Roman" w:eastAsia="Times New Roman" w:cs="Times New Roman"/>
          <w:color w:val="auto"/>
          <w:spacing w:val="0"/>
          <w:position w:val="0"/>
          <w:sz w:val="24"/>
          <w:szCs w:val="24"/>
          <w:shd w:val="clear" w:fill="auto"/>
        </w:rPr>
      </w:pPr>
      <w:r>
        <w:rPr>
          <w:rFonts w:hint="default" w:ascii="Times New Roman" w:hAnsi="Times New Roman" w:eastAsia="Times New Roman" w:cs="Times New Roman"/>
          <w:b/>
          <w:color w:val="auto"/>
          <w:spacing w:val="0"/>
          <w:position w:val="0"/>
          <w:sz w:val="24"/>
          <w:szCs w:val="24"/>
          <w:shd w:val="clear" w:fill="auto"/>
        </w:rPr>
        <w:t>Architecture Design</w:t>
      </w:r>
      <w:r>
        <w:rPr>
          <w:rFonts w:hint="default" w:ascii="Times New Roman" w:hAnsi="Times New Roman" w:eastAsia="Times New Roman" w:cs="Times New Roman"/>
          <w:color w:val="auto"/>
          <w:spacing w:val="0"/>
          <w:position w:val="0"/>
          <w:sz w:val="24"/>
          <w:szCs w:val="24"/>
          <w:shd w:val="clear" w:fill="auto"/>
        </w:rPr>
        <w:t>: A tiered architecture outlining the system’s structural framework, emphasizing scalability and maintainability.</w:t>
      </w:r>
    </w:p>
    <w:p w14:paraId="503724A5">
      <w:pPr>
        <w:numPr>
          <w:ilvl w:val="0"/>
          <w:numId w:val="2"/>
        </w:numPr>
        <w:spacing w:before="0" w:after="0" w:line="240" w:lineRule="auto"/>
        <w:ind w:left="0" w:leftChars="0" w:right="0" w:firstLine="0" w:firstLineChars="0"/>
        <w:jc w:val="left"/>
        <w:rPr>
          <w:rFonts w:hint="default" w:ascii="Times New Roman" w:hAnsi="Times New Roman" w:eastAsia="Times New Roman" w:cs="Times New Roman"/>
          <w:color w:val="auto"/>
          <w:spacing w:val="0"/>
          <w:position w:val="0"/>
          <w:sz w:val="24"/>
          <w:szCs w:val="24"/>
          <w:shd w:val="clear" w:fill="auto"/>
        </w:rPr>
      </w:pPr>
      <w:r>
        <w:rPr>
          <w:rFonts w:hint="default" w:ascii="Times New Roman" w:hAnsi="Times New Roman" w:eastAsia="Times New Roman" w:cs="Times New Roman"/>
          <w:b/>
          <w:color w:val="auto"/>
          <w:spacing w:val="0"/>
          <w:position w:val="0"/>
          <w:sz w:val="24"/>
          <w:szCs w:val="24"/>
          <w:shd w:val="clear" w:fill="auto"/>
        </w:rPr>
        <w:t xml:space="preserve">Class Diagram: </w:t>
      </w:r>
      <w:r>
        <w:rPr>
          <w:rFonts w:hint="default" w:ascii="Times New Roman" w:hAnsi="Times New Roman" w:eastAsia="Times New Roman" w:cs="Times New Roman"/>
          <w:color w:val="auto"/>
          <w:spacing w:val="0"/>
          <w:position w:val="0"/>
          <w:sz w:val="24"/>
          <w:szCs w:val="24"/>
          <w:shd w:val="clear" w:fill="auto"/>
        </w:rPr>
        <w:t>A comprehensive blueprint of the system’s classes and their interrelationships, ensuring alignment with object-oriented principles.</w:t>
      </w:r>
    </w:p>
    <w:p w14:paraId="1169B764">
      <w:pPr>
        <w:numPr>
          <w:ilvl w:val="0"/>
          <w:numId w:val="2"/>
        </w:numPr>
        <w:spacing w:before="0" w:after="0" w:line="240" w:lineRule="auto"/>
        <w:ind w:left="0" w:leftChars="0" w:right="0" w:firstLine="0" w:firstLineChars="0"/>
        <w:jc w:val="left"/>
        <w:rPr>
          <w:rFonts w:hint="default" w:ascii="Times New Roman" w:hAnsi="Times New Roman" w:eastAsia="Times New Roman" w:cs="Times New Roman"/>
          <w:color w:val="auto"/>
          <w:spacing w:val="0"/>
          <w:position w:val="0"/>
          <w:sz w:val="24"/>
          <w:szCs w:val="24"/>
          <w:shd w:val="clear" w:fill="auto"/>
        </w:rPr>
      </w:pPr>
      <w:r>
        <w:rPr>
          <w:rFonts w:hint="default" w:ascii="Times New Roman" w:hAnsi="Times New Roman" w:eastAsia="Times New Roman" w:cs="Times New Roman"/>
          <w:b/>
          <w:color w:val="auto"/>
          <w:spacing w:val="0"/>
          <w:position w:val="0"/>
          <w:sz w:val="24"/>
          <w:szCs w:val="24"/>
          <w:shd w:val="clear" w:fill="auto"/>
        </w:rPr>
        <w:t xml:space="preserve">Database Design: </w:t>
      </w:r>
      <w:r>
        <w:rPr>
          <w:rFonts w:hint="default" w:ascii="Times New Roman" w:hAnsi="Times New Roman" w:eastAsia="Times New Roman" w:cs="Times New Roman"/>
          <w:color w:val="auto"/>
          <w:spacing w:val="0"/>
          <w:position w:val="0"/>
          <w:sz w:val="24"/>
          <w:szCs w:val="24"/>
          <w:shd w:val="clear" w:fill="auto"/>
        </w:rPr>
        <w:t>Detailed diagrams of the database schema, optimized for storing and retrieving Blockchain transaction data.</w:t>
      </w:r>
    </w:p>
    <w:p w14:paraId="7D550B01">
      <w:pPr>
        <w:numPr>
          <w:ilvl w:val="0"/>
          <w:numId w:val="2"/>
        </w:numPr>
        <w:spacing w:before="0" w:after="0" w:line="240" w:lineRule="auto"/>
        <w:ind w:left="0" w:leftChars="0" w:right="0" w:firstLine="0" w:firstLineChars="0"/>
        <w:jc w:val="left"/>
        <w:rPr>
          <w:rFonts w:hint="default" w:ascii="Times New Roman" w:hAnsi="Times New Roman" w:eastAsia="Times New Roman" w:cs="Times New Roman"/>
          <w:color w:val="auto"/>
          <w:spacing w:val="0"/>
          <w:position w:val="0"/>
          <w:sz w:val="24"/>
          <w:szCs w:val="24"/>
          <w:shd w:val="clear" w:fill="auto"/>
        </w:rPr>
      </w:pPr>
      <w:r>
        <w:rPr>
          <w:rFonts w:hint="default" w:ascii="Times New Roman" w:hAnsi="Times New Roman" w:eastAsia="Times New Roman" w:cs="Times New Roman"/>
          <w:b/>
          <w:color w:val="auto"/>
          <w:spacing w:val="0"/>
          <w:position w:val="0"/>
          <w:sz w:val="24"/>
          <w:szCs w:val="24"/>
          <w:shd w:val="clear" w:fill="auto"/>
        </w:rPr>
        <w:t xml:space="preserve">Interface Design: </w:t>
      </w:r>
      <w:r>
        <w:rPr>
          <w:rFonts w:hint="default" w:ascii="Times New Roman" w:hAnsi="Times New Roman" w:eastAsia="Times New Roman" w:cs="Times New Roman"/>
          <w:color w:val="auto"/>
          <w:spacing w:val="0"/>
          <w:position w:val="0"/>
          <w:sz w:val="24"/>
          <w:szCs w:val="24"/>
          <w:shd w:val="clear" w:fill="auto"/>
        </w:rPr>
        <w:t>Prototypes and mockups illustrating the graphical user interface (GUI) for primary system functionalities.</w:t>
      </w:r>
    </w:p>
    <w:p w14:paraId="0049F896">
      <w:pPr>
        <w:numPr>
          <w:ilvl w:val="0"/>
          <w:numId w:val="2"/>
        </w:numPr>
        <w:spacing w:before="0" w:after="0" w:line="240" w:lineRule="auto"/>
        <w:ind w:left="0" w:leftChars="0" w:right="0" w:firstLine="0" w:firstLineChars="0"/>
        <w:jc w:val="left"/>
        <w:rPr>
          <w:rFonts w:hint="default" w:ascii="Times New Roman" w:hAnsi="Times New Roman" w:eastAsia="Times New Roman" w:cs="Times New Roman"/>
          <w:color w:val="auto"/>
          <w:spacing w:val="0"/>
          <w:position w:val="0"/>
          <w:sz w:val="24"/>
          <w:szCs w:val="24"/>
          <w:shd w:val="clear" w:fill="auto"/>
        </w:rPr>
      </w:pPr>
      <w:r>
        <w:rPr>
          <w:rFonts w:hint="default" w:ascii="Times New Roman" w:hAnsi="Times New Roman" w:eastAsia="Times New Roman" w:cs="Times New Roman"/>
          <w:b/>
          <w:color w:val="auto"/>
          <w:spacing w:val="0"/>
          <w:position w:val="0"/>
          <w:sz w:val="24"/>
          <w:szCs w:val="24"/>
          <w:shd w:val="clear" w:fill="auto"/>
        </w:rPr>
        <w:t xml:space="preserve">Test Cases: </w:t>
      </w:r>
      <w:r>
        <w:rPr>
          <w:rFonts w:hint="default" w:ascii="Times New Roman" w:hAnsi="Times New Roman" w:eastAsia="Times New Roman" w:cs="Times New Roman"/>
          <w:color w:val="auto"/>
          <w:spacing w:val="0"/>
          <w:position w:val="0"/>
          <w:sz w:val="24"/>
          <w:szCs w:val="24"/>
          <w:shd w:val="clear" w:fill="auto"/>
        </w:rPr>
        <w:t>A collection of test scenarios to validate the system’s performance, accuracy, and robustness under different conditions.</w:t>
      </w:r>
    </w:p>
    <w:p w14:paraId="51258CB8">
      <w:pPr>
        <w:spacing w:before="0" w:after="0" w:line="240" w:lineRule="auto"/>
        <w:ind w:left="360" w:right="0" w:firstLine="0"/>
        <w:jc w:val="left"/>
        <w:rPr>
          <w:rFonts w:hint="default" w:ascii="Times New Roman" w:hAnsi="Times New Roman" w:eastAsia="Times New Roman" w:cs="Times New Roman"/>
          <w:color w:val="auto"/>
          <w:spacing w:val="0"/>
          <w:position w:val="0"/>
          <w:sz w:val="24"/>
          <w:szCs w:val="24"/>
          <w:shd w:val="clear" w:fill="auto"/>
        </w:rPr>
      </w:pPr>
    </w:p>
    <w:p w14:paraId="12F2FA50">
      <w:pPr>
        <w:spacing w:before="0" w:after="0" w:line="240" w:lineRule="auto"/>
        <w:ind w:left="360" w:right="0" w:firstLine="0"/>
        <w:jc w:val="left"/>
        <w:rPr>
          <w:rFonts w:hint="default" w:ascii="Times New Roman" w:hAnsi="Times New Roman" w:eastAsia="Times New Roman" w:cs="Times New Roman"/>
          <w:b/>
          <w:color w:val="auto"/>
          <w:spacing w:val="0"/>
          <w:position w:val="0"/>
          <w:sz w:val="24"/>
          <w:szCs w:val="24"/>
          <w:shd w:val="clear" w:fill="auto"/>
        </w:rPr>
      </w:pPr>
      <w:r>
        <w:rPr>
          <w:rFonts w:hint="default" w:ascii="Times New Roman" w:hAnsi="Times New Roman" w:eastAsia="Times New Roman" w:cs="Times New Roman"/>
          <w:b/>
          <w:color w:val="auto"/>
          <w:spacing w:val="0"/>
          <w:position w:val="0"/>
          <w:sz w:val="24"/>
          <w:szCs w:val="24"/>
          <w:shd w:val="clear" w:fill="auto"/>
        </w:rPr>
        <w:t>Significance of the Design Phase</w:t>
      </w:r>
    </w:p>
    <w:p w14:paraId="35B6B73E">
      <w:pPr>
        <w:spacing w:before="0" w:after="0" w:line="240" w:lineRule="auto"/>
        <w:ind w:left="360" w:right="0" w:firstLine="0"/>
        <w:jc w:val="left"/>
        <w:rPr>
          <w:rFonts w:hint="default" w:ascii="Times New Roman" w:hAnsi="Times New Roman" w:eastAsia="Times New Roman" w:cs="Times New Roman"/>
          <w:color w:val="auto"/>
          <w:spacing w:val="0"/>
          <w:position w:val="0"/>
          <w:sz w:val="24"/>
          <w:szCs w:val="24"/>
          <w:shd w:val="clear" w:fill="auto"/>
        </w:rPr>
      </w:pPr>
    </w:p>
    <w:p w14:paraId="7CEA0158">
      <w:pPr>
        <w:spacing w:before="0" w:after="0" w:line="240" w:lineRule="auto"/>
        <w:ind w:left="360" w:right="0" w:firstLine="0"/>
        <w:jc w:val="left"/>
        <w:rPr>
          <w:rFonts w:hint="default" w:ascii="Times New Roman" w:hAnsi="Times New Roman" w:eastAsia="Times New Roman" w:cs="Times New Roman"/>
          <w:color w:val="auto"/>
          <w:spacing w:val="0"/>
          <w:position w:val="0"/>
          <w:sz w:val="24"/>
          <w:szCs w:val="24"/>
          <w:shd w:val="clear" w:fill="auto"/>
        </w:rPr>
      </w:pPr>
      <w:r>
        <w:rPr>
          <w:rFonts w:hint="default" w:ascii="Times New Roman" w:hAnsi="Times New Roman" w:eastAsia="Times New Roman" w:cs="Times New Roman"/>
          <w:color w:val="auto"/>
          <w:spacing w:val="0"/>
          <w:position w:val="0"/>
          <w:sz w:val="24"/>
          <w:szCs w:val="24"/>
          <w:shd w:val="clear" w:fill="auto"/>
        </w:rPr>
        <w:t>The design phase ensures the development process is guided by a well-structured plan, reducing risks, minimizing ambiguities, and promoting coherence among team members. For the Anomaly Detection System in Blockchain, this phase is instrumental in addressing the following:</w:t>
      </w:r>
    </w:p>
    <w:p w14:paraId="2DFBB018">
      <w:pPr>
        <w:spacing w:before="0" w:after="0" w:line="240" w:lineRule="auto"/>
        <w:ind w:left="360" w:right="0" w:firstLine="0"/>
        <w:jc w:val="left"/>
        <w:rPr>
          <w:rFonts w:hint="default" w:ascii="Times New Roman" w:hAnsi="Times New Roman" w:eastAsia="Times New Roman" w:cs="Times New Roman"/>
          <w:color w:val="auto"/>
          <w:spacing w:val="0"/>
          <w:position w:val="0"/>
          <w:sz w:val="24"/>
          <w:szCs w:val="24"/>
          <w:shd w:val="clear" w:fill="auto"/>
        </w:rPr>
      </w:pPr>
    </w:p>
    <w:p w14:paraId="769B0680">
      <w:pPr>
        <w:numPr>
          <w:ilvl w:val="0"/>
          <w:numId w:val="2"/>
        </w:numPr>
        <w:spacing w:before="0" w:after="0" w:line="240" w:lineRule="auto"/>
        <w:ind w:left="0" w:leftChars="0" w:right="0" w:firstLine="0" w:firstLineChars="0"/>
        <w:jc w:val="left"/>
        <w:rPr>
          <w:rFonts w:hint="default" w:ascii="Times New Roman" w:hAnsi="Times New Roman" w:eastAsia="Times New Roman" w:cs="Times New Roman"/>
          <w:color w:val="auto"/>
          <w:spacing w:val="0"/>
          <w:position w:val="0"/>
          <w:sz w:val="24"/>
          <w:szCs w:val="24"/>
          <w:shd w:val="clear" w:fill="auto"/>
          <w:lang w:val="en-US"/>
        </w:rPr>
      </w:pPr>
      <w:r>
        <w:rPr>
          <w:rFonts w:hint="default" w:ascii="Times New Roman" w:hAnsi="Times New Roman" w:eastAsia="Times New Roman" w:cs="Times New Roman"/>
          <w:b/>
          <w:color w:val="auto"/>
          <w:spacing w:val="0"/>
          <w:position w:val="0"/>
          <w:sz w:val="24"/>
          <w:szCs w:val="24"/>
          <w:shd w:val="clear" w:fill="auto"/>
        </w:rPr>
        <w:t xml:space="preserve">Security: </w:t>
      </w:r>
      <w:r>
        <w:rPr>
          <w:rFonts w:hint="default" w:ascii="Times New Roman" w:hAnsi="Times New Roman" w:eastAsia="Times New Roman" w:cs="Times New Roman"/>
          <w:color w:val="auto"/>
          <w:spacing w:val="0"/>
          <w:position w:val="0"/>
          <w:sz w:val="24"/>
          <w:szCs w:val="24"/>
          <w:shd w:val="clear" w:fill="auto"/>
        </w:rPr>
        <w:t>By providing a robust architecture, the system is better equipped to identify and respond to malicious activities such as 51% attacks.</w:t>
      </w:r>
    </w:p>
    <w:p w14:paraId="5C0A2DE1">
      <w:pPr>
        <w:numPr>
          <w:ilvl w:val="0"/>
          <w:numId w:val="2"/>
        </w:numPr>
        <w:spacing w:before="0" w:after="0" w:line="240" w:lineRule="auto"/>
        <w:ind w:left="0" w:leftChars="0" w:right="0" w:firstLine="0" w:firstLineChars="0"/>
        <w:jc w:val="left"/>
        <w:rPr>
          <w:rFonts w:hint="default" w:ascii="Times New Roman" w:hAnsi="Times New Roman" w:eastAsia="Times New Roman" w:cs="Times New Roman"/>
          <w:color w:val="auto"/>
          <w:spacing w:val="0"/>
          <w:position w:val="0"/>
          <w:sz w:val="24"/>
          <w:szCs w:val="24"/>
          <w:shd w:val="clear" w:fill="auto"/>
        </w:rPr>
      </w:pPr>
      <w:r>
        <w:rPr>
          <w:rFonts w:hint="default" w:ascii="Times New Roman" w:hAnsi="Times New Roman" w:eastAsia="Times New Roman" w:cs="Times New Roman"/>
          <w:b/>
          <w:color w:val="auto"/>
          <w:spacing w:val="0"/>
          <w:position w:val="0"/>
          <w:sz w:val="24"/>
          <w:szCs w:val="24"/>
          <w:shd w:val="clear" w:fill="auto"/>
        </w:rPr>
        <w:t xml:space="preserve">Efficiency: </w:t>
      </w:r>
      <w:r>
        <w:rPr>
          <w:rFonts w:hint="default" w:ascii="Times New Roman" w:hAnsi="Times New Roman" w:eastAsia="Times New Roman" w:cs="Times New Roman"/>
          <w:color w:val="auto"/>
          <w:spacing w:val="0"/>
          <w:position w:val="0"/>
          <w:sz w:val="24"/>
          <w:szCs w:val="24"/>
          <w:shd w:val="clear" w:fill="auto"/>
        </w:rPr>
        <w:t>Detailed diagrams and designs streamline the implementation of machine learning models and anomaly detection mechanisms.</w:t>
      </w:r>
    </w:p>
    <w:p w14:paraId="0429091F">
      <w:pPr>
        <w:numPr>
          <w:ilvl w:val="0"/>
          <w:numId w:val="2"/>
        </w:numPr>
        <w:spacing w:before="0" w:after="0" w:line="240" w:lineRule="auto"/>
        <w:ind w:left="0" w:leftChars="0" w:right="0" w:firstLine="0" w:firstLineChars="0"/>
        <w:jc w:val="left"/>
        <w:rPr>
          <w:rFonts w:hint="default" w:ascii="Times New Roman" w:hAnsi="Times New Roman" w:eastAsia="Times New Roman" w:cs="Times New Roman"/>
          <w:color w:val="auto"/>
          <w:spacing w:val="0"/>
          <w:position w:val="0"/>
          <w:sz w:val="24"/>
          <w:szCs w:val="24"/>
          <w:shd w:val="clear" w:fill="auto"/>
        </w:rPr>
      </w:pPr>
      <w:r>
        <w:rPr>
          <w:rFonts w:hint="default" w:ascii="Times New Roman" w:hAnsi="Times New Roman" w:eastAsia="Times New Roman" w:cs="Times New Roman"/>
          <w:b/>
          <w:color w:val="auto"/>
          <w:spacing w:val="0"/>
          <w:position w:val="0"/>
          <w:sz w:val="24"/>
          <w:szCs w:val="24"/>
          <w:shd w:val="clear" w:fill="auto"/>
        </w:rPr>
        <w:t xml:space="preserve">Scalability: </w:t>
      </w:r>
      <w:r>
        <w:rPr>
          <w:rFonts w:hint="default" w:ascii="Times New Roman" w:hAnsi="Times New Roman" w:eastAsia="Times New Roman" w:cs="Times New Roman"/>
          <w:color w:val="auto"/>
          <w:spacing w:val="0"/>
          <w:position w:val="0"/>
          <w:sz w:val="24"/>
          <w:szCs w:val="24"/>
          <w:shd w:val="clear" w:fill="auto"/>
        </w:rPr>
        <w:t>The modular architecture ensures the system can adapt to varying transaction volumes and evolving Blockchain technologies.</w:t>
      </w:r>
    </w:p>
    <w:p w14:paraId="0645A5DC">
      <w:pPr>
        <w:spacing w:before="0" w:after="0" w:line="240" w:lineRule="auto"/>
        <w:ind w:left="360" w:right="0" w:firstLine="0"/>
        <w:jc w:val="left"/>
        <w:rPr>
          <w:rFonts w:hint="default" w:ascii="Times New Roman" w:hAnsi="Times New Roman" w:eastAsia="Times New Roman" w:cs="Times New Roman"/>
          <w:color w:val="auto"/>
          <w:spacing w:val="0"/>
          <w:position w:val="0"/>
          <w:sz w:val="24"/>
          <w:szCs w:val="24"/>
          <w:shd w:val="clear" w:fill="auto"/>
        </w:rPr>
      </w:pPr>
    </w:p>
    <w:p w14:paraId="5A6F3A65">
      <w:pPr>
        <w:spacing w:before="0" w:after="0" w:line="240" w:lineRule="auto"/>
        <w:ind w:left="360" w:right="0" w:firstLine="0"/>
        <w:jc w:val="left"/>
        <w:rPr>
          <w:rFonts w:hint="default" w:ascii="Times New Roman" w:hAnsi="Times New Roman" w:eastAsia="Times New Roman" w:cs="Times New Roman"/>
          <w:b/>
          <w:color w:val="auto"/>
          <w:spacing w:val="0"/>
          <w:position w:val="0"/>
          <w:sz w:val="24"/>
          <w:szCs w:val="24"/>
          <w:shd w:val="clear" w:fill="auto"/>
        </w:rPr>
      </w:pPr>
      <w:r>
        <w:rPr>
          <w:rFonts w:hint="default" w:ascii="Times New Roman" w:hAnsi="Times New Roman" w:eastAsia="Times New Roman" w:cs="Times New Roman"/>
          <w:b/>
          <w:color w:val="auto"/>
          <w:spacing w:val="0"/>
          <w:position w:val="0"/>
          <w:sz w:val="24"/>
          <w:szCs w:val="24"/>
          <w:shd w:val="clear" w:fill="auto"/>
        </w:rPr>
        <w:t>Relevance to the Project Goals</w:t>
      </w:r>
    </w:p>
    <w:p w14:paraId="6741CD57">
      <w:pPr>
        <w:spacing w:before="0" w:after="0" w:line="240" w:lineRule="auto"/>
        <w:ind w:left="360" w:right="0" w:firstLine="0"/>
        <w:jc w:val="left"/>
        <w:rPr>
          <w:rFonts w:hint="default" w:ascii="Times New Roman" w:hAnsi="Times New Roman" w:eastAsia="Times New Roman" w:cs="Times New Roman"/>
          <w:color w:val="auto"/>
          <w:spacing w:val="0"/>
          <w:position w:val="0"/>
          <w:sz w:val="24"/>
          <w:szCs w:val="24"/>
          <w:shd w:val="clear" w:fill="auto"/>
        </w:rPr>
      </w:pPr>
    </w:p>
    <w:p w14:paraId="17C0963D">
      <w:pPr>
        <w:spacing w:before="0" w:after="0" w:line="240" w:lineRule="auto"/>
        <w:ind w:left="360" w:right="0" w:firstLine="0"/>
        <w:jc w:val="left"/>
        <w:rPr>
          <w:rFonts w:hint="default" w:ascii="Times New Roman" w:hAnsi="Times New Roman" w:eastAsia="Times New Roman" w:cs="Times New Roman"/>
          <w:color w:val="auto"/>
          <w:spacing w:val="0"/>
          <w:position w:val="0"/>
          <w:sz w:val="24"/>
          <w:szCs w:val="24"/>
          <w:shd w:val="clear" w:fill="auto"/>
        </w:rPr>
      </w:pPr>
      <w:r>
        <w:rPr>
          <w:rFonts w:hint="default" w:ascii="Times New Roman" w:hAnsi="Times New Roman" w:eastAsia="Times New Roman" w:cs="Times New Roman"/>
          <w:color w:val="auto"/>
          <w:spacing w:val="0"/>
          <w:position w:val="0"/>
          <w:sz w:val="24"/>
          <w:szCs w:val="24"/>
          <w:shd w:val="clear" w:fill="auto"/>
        </w:rPr>
        <w:t xml:space="preserve">The design document is tailored to the specific needs of the Anomaly Detection System in </w:t>
      </w:r>
      <w:r>
        <w:rPr>
          <w:rFonts w:hint="default" w:ascii="Times New Roman" w:hAnsi="Times New Roman" w:eastAsia="Times New Roman" w:cs="Times New Roman"/>
          <w:b/>
          <w:bCs/>
          <w:color w:val="auto"/>
          <w:spacing w:val="0"/>
          <w:position w:val="0"/>
          <w:sz w:val="24"/>
          <w:szCs w:val="24"/>
          <w:shd w:val="clear" w:fill="auto"/>
        </w:rPr>
        <w:t>Blockchain.</w:t>
      </w:r>
      <w:r>
        <w:rPr>
          <w:rFonts w:hint="default" w:ascii="Times New Roman" w:hAnsi="Times New Roman" w:eastAsia="Times New Roman" w:cs="Times New Roman"/>
          <w:color w:val="auto"/>
          <w:spacing w:val="0"/>
          <w:position w:val="0"/>
          <w:sz w:val="24"/>
          <w:szCs w:val="24"/>
          <w:shd w:val="clear" w:fill="auto"/>
        </w:rPr>
        <w:t xml:space="preserve"> By leveraging design methodologies and best practices, this document facilitates the integration of machine learning algorithms </w:t>
      </w:r>
      <w:r>
        <w:rPr>
          <w:rFonts w:hint="default" w:ascii="Times New Roman" w:hAnsi="Times New Roman" w:eastAsia="Times New Roman" w:cs="Times New Roman"/>
          <w:b/>
          <w:bCs/>
          <w:color w:val="auto"/>
          <w:spacing w:val="0"/>
          <w:position w:val="0"/>
          <w:sz w:val="24"/>
          <w:szCs w:val="24"/>
          <w:shd w:val="clear" w:fill="auto"/>
        </w:rPr>
        <w:t>(SVM, Random Forest, AdaBoost, XGBoost)</w:t>
      </w:r>
      <w:r>
        <w:rPr>
          <w:rFonts w:hint="default" w:ascii="Times New Roman" w:hAnsi="Times New Roman" w:eastAsia="Times New Roman" w:cs="Times New Roman"/>
          <w:color w:val="auto"/>
          <w:spacing w:val="0"/>
          <w:position w:val="0"/>
          <w:sz w:val="24"/>
          <w:szCs w:val="24"/>
          <w:shd w:val="clear" w:fill="auto"/>
        </w:rPr>
        <w:t xml:space="preserve"> to detect anomalies in real-time. Additionally, it supports the efficient </w:t>
      </w:r>
      <w:r>
        <w:rPr>
          <w:rFonts w:hint="default" w:ascii="Times New Roman" w:hAnsi="Times New Roman" w:eastAsia="Times New Roman" w:cs="Times New Roman"/>
          <w:b/>
          <w:bCs/>
          <w:color w:val="auto"/>
          <w:spacing w:val="0"/>
          <w:position w:val="0"/>
          <w:sz w:val="24"/>
          <w:szCs w:val="24"/>
          <w:shd w:val="clear" w:fill="auto"/>
        </w:rPr>
        <w:t>preprocessing of Blockchain</w:t>
      </w:r>
      <w:r>
        <w:rPr>
          <w:rFonts w:hint="default" w:ascii="Times New Roman" w:hAnsi="Times New Roman" w:eastAsia="Times New Roman" w:cs="Times New Roman"/>
          <w:color w:val="auto"/>
          <w:spacing w:val="0"/>
          <w:position w:val="0"/>
          <w:sz w:val="24"/>
          <w:szCs w:val="24"/>
          <w:shd w:val="clear" w:fill="auto"/>
        </w:rPr>
        <w:t xml:space="preserve"> datasets, injection of artificial anomalies, and evaluation of model performance using industry-standard metrics.</w:t>
      </w:r>
    </w:p>
    <w:p w14:paraId="7867448B">
      <w:pPr>
        <w:spacing w:before="0" w:after="0" w:line="240" w:lineRule="auto"/>
        <w:ind w:left="360" w:right="0" w:firstLine="0"/>
        <w:jc w:val="left"/>
        <w:rPr>
          <w:rFonts w:hint="default" w:ascii="Times New Roman" w:hAnsi="Times New Roman" w:eastAsia="Times New Roman" w:cs="Times New Roman"/>
          <w:color w:val="auto"/>
          <w:spacing w:val="0"/>
          <w:position w:val="0"/>
          <w:sz w:val="24"/>
          <w:szCs w:val="24"/>
          <w:shd w:val="clear" w:fill="auto"/>
        </w:rPr>
      </w:pPr>
    </w:p>
    <w:p w14:paraId="20B9EAF4">
      <w:pPr>
        <w:spacing w:before="0" w:after="0" w:line="240" w:lineRule="auto"/>
        <w:ind w:left="360" w:right="0" w:firstLine="0"/>
        <w:jc w:val="left"/>
        <w:rPr>
          <w:rFonts w:hint="default" w:ascii="Times New Roman" w:hAnsi="Times New Roman" w:eastAsia="Times New Roman" w:cs="Times New Roman"/>
          <w:color w:val="auto"/>
          <w:spacing w:val="0"/>
          <w:position w:val="0"/>
          <w:sz w:val="24"/>
          <w:szCs w:val="24"/>
          <w:shd w:val="clear" w:fill="auto"/>
        </w:rPr>
      </w:pPr>
      <w:r>
        <w:rPr>
          <w:rFonts w:hint="default" w:ascii="Times New Roman" w:hAnsi="Times New Roman" w:eastAsia="Times New Roman" w:cs="Times New Roman"/>
          <w:color w:val="auto"/>
          <w:spacing w:val="0"/>
          <w:position w:val="0"/>
          <w:sz w:val="24"/>
          <w:szCs w:val="24"/>
          <w:shd w:val="clear" w:fill="auto"/>
        </w:rPr>
        <w:t xml:space="preserve">In </w:t>
      </w:r>
      <w:r>
        <w:rPr>
          <w:rFonts w:hint="default" w:ascii="Times New Roman" w:hAnsi="Times New Roman" w:eastAsia="Times New Roman" w:cs="Times New Roman"/>
          <w:b/>
          <w:color w:val="auto"/>
          <w:spacing w:val="0"/>
          <w:position w:val="0"/>
          <w:sz w:val="24"/>
          <w:szCs w:val="24"/>
          <w:shd w:val="clear" w:fill="auto"/>
        </w:rPr>
        <w:t xml:space="preserve">conclusion, </w:t>
      </w:r>
      <w:r>
        <w:rPr>
          <w:rFonts w:hint="default" w:ascii="Times New Roman" w:hAnsi="Times New Roman" w:eastAsia="Times New Roman" w:cs="Times New Roman"/>
          <w:color w:val="auto"/>
          <w:spacing w:val="0"/>
          <w:position w:val="0"/>
          <w:sz w:val="24"/>
          <w:szCs w:val="24"/>
          <w:shd w:val="clear" w:fill="auto"/>
        </w:rPr>
        <w:t>this design document serves as the cornerstone for translating the project’s vision into a functional and effective system. It not only ensures adherence to the defined requirements but also lays the foundation for future enhancements and scalability.</w:t>
      </w:r>
    </w:p>
    <w:p w14:paraId="25066F88">
      <w:pPr>
        <w:spacing w:before="0" w:after="0" w:line="600" w:lineRule="auto"/>
        <w:ind w:left="360" w:right="0" w:firstLine="0"/>
        <w:jc w:val="left"/>
        <w:rPr>
          <w:rFonts w:hint="default" w:ascii="Times New Roman" w:hAnsi="Times New Roman" w:eastAsia="Times New Roman" w:cs="Times New Roman"/>
          <w:color w:val="auto"/>
          <w:spacing w:val="0"/>
          <w:position w:val="0"/>
          <w:sz w:val="24"/>
          <w:szCs w:val="24"/>
          <w:u w:val="single"/>
          <w:shd w:val="clear" w:fill="auto"/>
        </w:rPr>
      </w:pPr>
    </w:p>
    <w:p w14:paraId="6F888A02">
      <w:pPr>
        <w:numPr>
          <w:ilvl w:val="0"/>
          <w:numId w:val="3"/>
        </w:numPr>
        <w:tabs>
          <w:tab w:val="left" w:pos="720"/>
        </w:tabs>
        <w:spacing w:before="0" w:after="0" w:line="600" w:lineRule="auto"/>
        <w:ind w:left="720" w:right="0" w:hanging="360"/>
        <w:jc w:val="left"/>
        <w:rPr>
          <w:rFonts w:hint="default" w:ascii="Times New Roman" w:hAnsi="Times New Roman" w:eastAsia="Times New Roman" w:cs="Times New Roman"/>
          <w:b/>
          <w:bCs/>
          <w:color w:val="auto"/>
          <w:spacing w:val="0"/>
          <w:position w:val="0"/>
          <w:sz w:val="28"/>
          <w:u w:val="single"/>
          <w:shd w:val="clear" w:fill="auto"/>
        </w:rPr>
      </w:pPr>
      <w:r>
        <w:rPr>
          <w:rFonts w:hint="default" w:ascii="Times New Roman" w:hAnsi="Times New Roman" w:eastAsia="Times New Roman" w:cs="Times New Roman"/>
          <w:b/>
          <w:bCs/>
          <w:color w:val="auto"/>
          <w:spacing w:val="0"/>
          <w:position w:val="0"/>
          <w:sz w:val="28"/>
          <w:u w:val="single"/>
          <w:shd w:val="clear" w:fill="auto"/>
        </w:rPr>
        <w:t>Entity Relationship Diagram (ERD) (To be developed using Microsoft Visio or any other drawing software of your choice)</w:t>
      </w:r>
    </w:p>
    <w:p w14:paraId="6FD3E2E1">
      <w:pPr>
        <w:spacing w:before="0" w:after="0" w:line="600" w:lineRule="auto"/>
        <w:ind w:left="360" w:right="0" w:firstLine="0"/>
        <w:jc w:val="left"/>
        <w:rPr>
          <w:rFonts w:hint="default" w:ascii="Times New Roman" w:hAnsi="Times New Roman" w:eastAsia="Times New Roman" w:cs="Times New Roman"/>
          <w:color w:val="auto"/>
          <w:spacing w:val="0"/>
          <w:position w:val="0"/>
          <w:sz w:val="28"/>
          <w:u w:val="single"/>
          <w:shd w:val="clear" w:fill="auto"/>
        </w:rPr>
      </w:pPr>
      <w:r>
        <w:rPr>
          <w:rFonts w:hint="default" w:ascii="Times New Roman" w:hAnsi="Times New Roman" w:eastAsia="Times New Roman" w:cs="Times New Roman"/>
          <w:color w:val="auto"/>
          <w:spacing w:val="0"/>
          <w:position w:val="0"/>
          <w:sz w:val="28"/>
          <w:u w:val="single"/>
          <w:shd w:val="clear" w:fill="auto"/>
        </w:rPr>
        <w:drawing>
          <wp:inline distT="0" distB="0" distL="114300" distR="114300">
            <wp:extent cx="5266690" cy="2962910"/>
            <wp:effectExtent l="0" t="0" r="6350" b="8890"/>
            <wp:docPr id="2" name="Picture 2" descr="erd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d final"/>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p>
    <w:p w14:paraId="73561747">
      <w:pPr>
        <w:pStyle w:val="2"/>
        <w:keepNext w:val="0"/>
        <w:keepLines w:val="0"/>
        <w:widowControl/>
        <w:suppressLineNumbers w:val="0"/>
        <w:bidi w:val="0"/>
        <w:spacing w:before="280" w:beforeAutospacing="0" w:after="8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Entity-Relationship Diagram (Table Format)</w:t>
      </w:r>
    </w:p>
    <w:p w14:paraId="12BFA14A">
      <w:pPr>
        <w:pStyle w:val="3"/>
        <w:keepNext w:val="0"/>
        <w:keepLines w:val="0"/>
        <w:widowControl/>
        <w:suppressLineNumbers w:val="0"/>
        <w:bidi w:val="0"/>
        <w:spacing w:before="240" w:beforeAutospacing="0" w:after="4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Entities and Attributes</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56"/>
        <w:gridCol w:w="4028"/>
        <w:gridCol w:w="1707"/>
        <w:gridCol w:w="1215"/>
      </w:tblGrid>
      <w:tr w14:paraId="722EB3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85" w:hRule="atLeast"/>
        </w:trPr>
        <w:tc>
          <w:tcPr>
            <w:tcW w:w="0" w:type="auto"/>
            <w:shd w:val="clear" w:color="auto" w:fill="auto"/>
            <w:tcMar>
              <w:top w:w="100" w:type="dxa"/>
              <w:left w:w="100" w:type="dxa"/>
              <w:bottom w:w="100" w:type="dxa"/>
              <w:right w:w="100" w:type="dxa"/>
            </w:tcMar>
            <w:vAlign w:val="top"/>
          </w:tcPr>
          <w:p w14:paraId="05714122">
            <w:pPr>
              <w:pStyle w:val="6"/>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Entity Name</w:t>
            </w:r>
          </w:p>
        </w:tc>
        <w:tc>
          <w:tcPr>
            <w:tcW w:w="0" w:type="auto"/>
            <w:shd w:val="clear" w:color="auto" w:fill="auto"/>
            <w:tcMar>
              <w:top w:w="100" w:type="dxa"/>
              <w:left w:w="100" w:type="dxa"/>
              <w:bottom w:w="100" w:type="dxa"/>
              <w:right w:w="100" w:type="dxa"/>
            </w:tcMar>
            <w:vAlign w:val="top"/>
          </w:tcPr>
          <w:p w14:paraId="5F9886CE">
            <w:pPr>
              <w:pStyle w:val="6"/>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Attributes</w:t>
            </w:r>
          </w:p>
        </w:tc>
        <w:tc>
          <w:tcPr>
            <w:tcW w:w="0" w:type="auto"/>
            <w:shd w:val="clear" w:color="auto" w:fill="auto"/>
            <w:tcMar>
              <w:top w:w="100" w:type="dxa"/>
              <w:left w:w="100" w:type="dxa"/>
              <w:bottom w:w="100" w:type="dxa"/>
              <w:right w:w="100" w:type="dxa"/>
            </w:tcMar>
            <w:vAlign w:val="top"/>
          </w:tcPr>
          <w:p w14:paraId="3009CDCC">
            <w:pPr>
              <w:pStyle w:val="6"/>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Primary Key</w:t>
            </w:r>
          </w:p>
        </w:tc>
        <w:tc>
          <w:tcPr>
            <w:tcW w:w="0" w:type="auto"/>
            <w:shd w:val="clear" w:color="auto" w:fill="auto"/>
            <w:tcMar>
              <w:top w:w="100" w:type="dxa"/>
              <w:left w:w="100" w:type="dxa"/>
              <w:bottom w:w="100" w:type="dxa"/>
              <w:right w:w="100" w:type="dxa"/>
            </w:tcMar>
            <w:vAlign w:val="top"/>
          </w:tcPr>
          <w:p w14:paraId="6AE94AC9">
            <w:pPr>
              <w:pStyle w:val="6"/>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Foreign Key</w:t>
            </w:r>
          </w:p>
        </w:tc>
      </w:tr>
      <w:tr w14:paraId="5D0698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85" w:hRule="atLeast"/>
        </w:trPr>
        <w:tc>
          <w:tcPr>
            <w:tcW w:w="0" w:type="auto"/>
            <w:shd w:val="clear" w:color="auto" w:fill="auto"/>
            <w:tcMar>
              <w:top w:w="100" w:type="dxa"/>
              <w:left w:w="100" w:type="dxa"/>
              <w:bottom w:w="100" w:type="dxa"/>
              <w:right w:w="100" w:type="dxa"/>
            </w:tcMar>
            <w:vAlign w:val="top"/>
          </w:tcPr>
          <w:p w14:paraId="2892BC90">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Blockchain Block</w:t>
            </w:r>
          </w:p>
        </w:tc>
        <w:tc>
          <w:tcPr>
            <w:tcW w:w="0" w:type="auto"/>
            <w:shd w:val="clear" w:color="auto" w:fill="auto"/>
            <w:tcMar>
              <w:top w:w="100" w:type="dxa"/>
              <w:left w:w="100" w:type="dxa"/>
              <w:bottom w:w="100" w:type="dxa"/>
              <w:right w:w="100" w:type="dxa"/>
            </w:tcMar>
            <w:vAlign w:val="top"/>
          </w:tcPr>
          <w:p w14:paraId="537C90C4">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Block_ID, Block_Height, Timestamp, Num_Transactions, Difficulty, Anomaly_Flag</w:t>
            </w:r>
          </w:p>
        </w:tc>
        <w:tc>
          <w:tcPr>
            <w:tcW w:w="0" w:type="auto"/>
            <w:shd w:val="clear" w:color="auto" w:fill="auto"/>
            <w:tcMar>
              <w:top w:w="100" w:type="dxa"/>
              <w:left w:w="100" w:type="dxa"/>
              <w:bottom w:w="100" w:type="dxa"/>
              <w:right w:w="100" w:type="dxa"/>
            </w:tcMar>
            <w:vAlign w:val="top"/>
          </w:tcPr>
          <w:p w14:paraId="664B91D1">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Block_ID</w:t>
            </w:r>
          </w:p>
        </w:tc>
        <w:tc>
          <w:tcPr>
            <w:tcW w:w="0" w:type="auto"/>
            <w:shd w:val="clear" w:color="auto" w:fill="auto"/>
            <w:tcMar>
              <w:top w:w="100" w:type="dxa"/>
              <w:left w:w="100" w:type="dxa"/>
              <w:bottom w:w="100" w:type="dxa"/>
              <w:right w:w="100" w:type="dxa"/>
            </w:tcMar>
            <w:vAlign w:val="top"/>
          </w:tcPr>
          <w:p w14:paraId="2D36627B">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None</w:t>
            </w:r>
          </w:p>
        </w:tc>
      </w:tr>
      <w:tr w14:paraId="31BD88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55" w:hRule="atLeast"/>
        </w:trPr>
        <w:tc>
          <w:tcPr>
            <w:tcW w:w="0" w:type="auto"/>
            <w:shd w:val="clear" w:color="auto" w:fill="auto"/>
            <w:tcMar>
              <w:top w:w="100" w:type="dxa"/>
              <w:left w:w="100" w:type="dxa"/>
              <w:bottom w:w="100" w:type="dxa"/>
              <w:right w:w="100" w:type="dxa"/>
            </w:tcMar>
            <w:vAlign w:val="top"/>
          </w:tcPr>
          <w:p w14:paraId="544689A9">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Transaction</w:t>
            </w:r>
          </w:p>
        </w:tc>
        <w:tc>
          <w:tcPr>
            <w:tcW w:w="0" w:type="auto"/>
            <w:shd w:val="clear" w:color="auto" w:fill="auto"/>
            <w:tcMar>
              <w:top w:w="100" w:type="dxa"/>
              <w:left w:w="100" w:type="dxa"/>
              <w:bottom w:w="100" w:type="dxa"/>
              <w:right w:w="100" w:type="dxa"/>
            </w:tcMar>
            <w:vAlign w:val="top"/>
          </w:tcPr>
          <w:p w14:paraId="70569E86">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Transaction_ID, Block_ID, Sender_Address, Receiver_Address, Amount, Transaction_Timestamp</w:t>
            </w:r>
          </w:p>
        </w:tc>
        <w:tc>
          <w:tcPr>
            <w:tcW w:w="0" w:type="auto"/>
            <w:shd w:val="clear" w:color="auto" w:fill="auto"/>
            <w:tcMar>
              <w:top w:w="100" w:type="dxa"/>
              <w:left w:w="100" w:type="dxa"/>
              <w:bottom w:w="100" w:type="dxa"/>
              <w:right w:w="100" w:type="dxa"/>
            </w:tcMar>
            <w:vAlign w:val="top"/>
          </w:tcPr>
          <w:p w14:paraId="2A4D270C">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Transaction_ID</w:t>
            </w:r>
          </w:p>
        </w:tc>
        <w:tc>
          <w:tcPr>
            <w:tcW w:w="0" w:type="auto"/>
            <w:shd w:val="clear" w:color="auto" w:fill="auto"/>
            <w:tcMar>
              <w:top w:w="100" w:type="dxa"/>
              <w:left w:w="100" w:type="dxa"/>
              <w:bottom w:w="100" w:type="dxa"/>
              <w:right w:w="100" w:type="dxa"/>
            </w:tcMar>
            <w:vAlign w:val="top"/>
          </w:tcPr>
          <w:p w14:paraId="419E18EE">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Block_ID</w:t>
            </w:r>
          </w:p>
        </w:tc>
      </w:tr>
      <w:tr w14:paraId="22D0B4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85" w:hRule="atLeast"/>
        </w:trPr>
        <w:tc>
          <w:tcPr>
            <w:tcW w:w="0" w:type="auto"/>
            <w:shd w:val="clear" w:color="auto" w:fill="auto"/>
            <w:tcMar>
              <w:top w:w="100" w:type="dxa"/>
              <w:left w:w="100" w:type="dxa"/>
              <w:bottom w:w="100" w:type="dxa"/>
              <w:right w:w="100" w:type="dxa"/>
            </w:tcMar>
            <w:vAlign w:val="top"/>
          </w:tcPr>
          <w:p w14:paraId="4916AAD6">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Anomaly</w:t>
            </w:r>
          </w:p>
        </w:tc>
        <w:tc>
          <w:tcPr>
            <w:tcW w:w="0" w:type="auto"/>
            <w:shd w:val="clear" w:color="auto" w:fill="auto"/>
            <w:tcMar>
              <w:top w:w="100" w:type="dxa"/>
              <w:left w:w="100" w:type="dxa"/>
              <w:bottom w:w="100" w:type="dxa"/>
              <w:right w:w="100" w:type="dxa"/>
            </w:tcMar>
            <w:vAlign w:val="top"/>
          </w:tcPr>
          <w:p w14:paraId="30103FDA">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Anomaly_ID, Block_ID, Anomaly_Type, Description</w:t>
            </w:r>
          </w:p>
        </w:tc>
        <w:tc>
          <w:tcPr>
            <w:tcW w:w="0" w:type="auto"/>
            <w:shd w:val="clear" w:color="auto" w:fill="auto"/>
            <w:tcMar>
              <w:top w:w="100" w:type="dxa"/>
              <w:left w:w="100" w:type="dxa"/>
              <w:bottom w:w="100" w:type="dxa"/>
              <w:right w:w="100" w:type="dxa"/>
            </w:tcMar>
            <w:vAlign w:val="top"/>
          </w:tcPr>
          <w:p w14:paraId="47AF4423">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Anomaly_ID</w:t>
            </w:r>
          </w:p>
        </w:tc>
        <w:tc>
          <w:tcPr>
            <w:tcW w:w="0" w:type="auto"/>
            <w:shd w:val="clear" w:color="auto" w:fill="auto"/>
            <w:tcMar>
              <w:top w:w="100" w:type="dxa"/>
              <w:left w:w="100" w:type="dxa"/>
              <w:bottom w:w="100" w:type="dxa"/>
              <w:right w:w="100" w:type="dxa"/>
            </w:tcMar>
            <w:vAlign w:val="top"/>
          </w:tcPr>
          <w:p w14:paraId="74DDC494">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Block_ID</w:t>
            </w:r>
          </w:p>
        </w:tc>
      </w:tr>
    </w:tbl>
    <w:p w14:paraId="74259125">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3442E26F">
      <w:pPr>
        <w:pStyle w:val="3"/>
        <w:keepNext w:val="0"/>
        <w:keepLines w:val="0"/>
        <w:widowControl/>
        <w:suppressLineNumbers w:val="0"/>
        <w:bidi w:val="0"/>
        <w:spacing w:before="240" w:beforeAutospacing="0" w:after="4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Relationships</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34"/>
        <w:gridCol w:w="1430"/>
        <w:gridCol w:w="1430"/>
        <w:gridCol w:w="1284"/>
        <w:gridCol w:w="2528"/>
      </w:tblGrid>
      <w:tr w14:paraId="629C0D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7519C8AE">
            <w:pPr>
              <w:pStyle w:val="6"/>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Relationship</w:t>
            </w:r>
          </w:p>
        </w:tc>
        <w:tc>
          <w:tcPr>
            <w:tcW w:w="0" w:type="auto"/>
            <w:shd w:val="clear" w:color="auto" w:fill="auto"/>
            <w:tcMar>
              <w:top w:w="100" w:type="dxa"/>
              <w:left w:w="100" w:type="dxa"/>
              <w:bottom w:w="100" w:type="dxa"/>
              <w:right w:w="100" w:type="dxa"/>
            </w:tcMar>
            <w:vAlign w:val="top"/>
          </w:tcPr>
          <w:p w14:paraId="5333DD64">
            <w:pPr>
              <w:pStyle w:val="6"/>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Entity 1</w:t>
            </w:r>
          </w:p>
        </w:tc>
        <w:tc>
          <w:tcPr>
            <w:tcW w:w="0" w:type="auto"/>
            <w:shd w:val="clear" w:color="auto" w:fill="auto"/>
            <w:tcMar>
              <w:top w:w="100" w:type="dxa"/>
              <w:left w:w="100" w:type="dxa"/>
              <w:bottom w:w="100" w:type="dxa"/>
              <w:right w:w="100" w:type="dxa"/>
            </w:tcMar>
            <w:vAlign w:val="top"/>
          </w:tcPr>
          <w:p w14:paraId="546C559C">
            <w:pPr>
              <w:pStyle w:val="6"/>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Entity 2</w:t>
            </w:r>
          </w:p>
        </w:tc>
        <w:tc>
          <w:tcPr>
            <w:tcW w:w="0" w:type="auto"/>
            <w:shd w:val="clear" w:color="auto" w:fill="auto"/>
            <w:tcMar>
              <w:top w:w="100" w:type="dxa"/>
              <w:left w:w="100" w:type="dxa"/>
              <w:bottom w:w="100" w:type="dxa"/>
              <w:right w:w="100" w:type="dxa"/>
            </w:tcMar>
            <w:vAlign w:val="top"/>
          </w:tcPr>
          <w:p w14:paraId="4B917C03">
            <w:pPr>
              <w:pStyle w:val="6"/>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Type</w:t>
            </w:r>
          </w:p>
        </w:tc>
        <w:tc>
          <w:tcPr>
            <w:tcW w:w="0" w:type="auto"/>
            <w:shd w:val="clear" w:color="auto" w:fill="auto"/>
            <w:tcMar>
              <w:top w:w="100" w:type="dxa"/>
              <w:left w:w="100" w:type="dxa"/>
              <w:bottom w:w="100" w:type="dxa"/>
              <w:right w:w="100" w:type="dxa"/>
            </w:tcMar>
            <w:vAlign w:val="top"/>
          </w:tcPr>
          <w:p w14:paraId="7EFA3CC5">
            <w:pPr>
              <w:pStyle w:val="6"/>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Description</w:t>
            </w:r>
          </w:p>
        </w:tc>
      </w:tr>
      <w:tr w14:paraId="6737DF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85" w:hRule="atLeast"/>
        </w:trPr>
        <w:tc>
          <w:tcPr>
            <w:tcW w:w="0" w:type="auto"/>
            <w:shd w:val="clear" w:color="auto" w:fill="auto"/>
            <w:tcMar>
              <w:top w:w="100" w:type="dxa"/>
              <w:left w:w="100" w:type="dxa"/>
              <w:bottom w:w="100" w:type="dxa"/>
              <w:right w:w="100" w:type="dxa"/>
            </w:tcMar>
            <w:vAlign w:val="top"/>
          </w:tcPr>
          <w:p w14:paraId="5551EFFF">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Blockchain Block ↔ Transaction</w:t>
            </w:r>
          </w:p>
        </w:tc>
        <w:tc>
          <w:tcPr>
            <w:tcW w:w="0" w:type="auto"/>
            <w:shd w:val="clear" w:color="auto" w:fill="auto"/>
            <w:tcMar>
              <w:top w:w="100" w:type="dxa"/>
              <w:left w:w="100" w:type="dxa"/>
              <w:bottom w:w="100" w:type="dxa"/>
              <w:right w:w="100" w:type="dxa"/>
            </w:tcMar>
            <w:vAlign w:val="top"/>
          </w:tcPr>
          <w:p w14:paraId="01D3A22D">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Blockchain Block</w:t>
            </w:r>
          </w:p>
        </w:tc>
        <w:tc>
          <w:tcPr>
            <w:tcW w:w="0" w:type="auto"/>
            <w:shd w:val="clear" w:color="auto" w:fill="auto"/>
            <w:tcMar>
              <w:top w:w="100" w:type="dxa"/>
              <w:left w:w="100" w:type="dxa"/>
              <w:bottom w:w="100" w:type="dxa"/>
              <w:right w:w="100" w:type="dxa"/>
            </w:tcMar>
            <w:vAlign w:val="top"/>
          </w:tcPr>
          <w:p w14:paraId="6BE75F7C">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Transaction</w:t>
            </w:r>
          </w:p>
        </w:tc>
        <w:tc>
          <w:tcPr>
            <w:tcW w:w="0" w:type="auto"/>
            <w:shd w:val="clear" w:color="auto" w:fill="auto"/>
            <w:tcMar>
              <w:top w:w="100" w:type="dxa"/>
              <w:left w:w="100" w:type="dxa"/>
              <w:bottom w:w="100" w:type="dxa"/>
              <w:right w:w="100" w:type="dxa"/>
            </w:tcMar>
            <w:vAlign w:val="top"/>
          </w:tcPr>
          <w:p w14:paraId="02DDD425">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1:N</w:t>
            </w:r>
          </w:p>
        </w:tc>
        <w:tc>
          <w:tcPr>
            <w:tcW w:w="0" w:type="auto"/>
            <w:shd w:val="clear" w:color="auto" w:fill="auto"/>
            <w:tcMar>
              <w:top w:w="100" w:type="dxa"/>
              <w:left w:w="100" w:type="dxa"/>
              <w:bottom w:w="100" w:type="dxa"/>
              <w:right w:w="100" w:type="dxa"/>
            </w:tcMar>
            <w:vAlign w:val="top"/>
          </w:tcPr>
          <w:p w14:paraId="65D641E0">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One Blockchain Block can have many Transactions.</w:t>
            </w:r>
          </w:p>
        </w:tc>
      </w:tr>
      <w:tr w14:paraId="113341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85" w:hRule="atLeast"/>
        </w:trPr>
        <w:tc>
          <w:tcPr>
            <w:tcW w:w="0" w:type="auto"/>
            <w:shd w:val="clear" w:color="auto" w:fill="auto"/>
            <w:tcMar>
              <w:top w:w="100" w:type="dxa"/>
              <w:left w:w="100" w:type="dxa"/>
              <w:bottom w:w="100" w:type="dxa"/>
              <w:right w:w="100" w:type="dxa"/>
            </w:tcMar>
            <w:vAlign w:val="top"/>
          </w:tcPr>
          <w:p w14:paraId="653C2CB6">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Blockchain Block ↔ Anomaly</w:t>
            </w:r>
          </w:p>
        </w:tc>
        <w:tc>
          <w:tcPr>
            <w:tcW w:w="0" w:type="auto"/>
            <w:shd w:val="clear" w:color="auto" w:fill="auto"/>
            <w:tcMar>
              <w:top w:w="100" w:type="dxa"/>
              <w:left w:w="100" w:type="dxa"/>
              <w:bottom w:w="100" w:type="dxa"/>
              <w:right w:w="100" w:type="dxa"/>
            </w:tcMar>
            <w:vAlign w:val="top"/>
          </w:tcPr>
          <w:p w14:paraId="680F3880">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Blockchain Block</w:t>
            </w:r>
          </w:p>
        </w:tc>
        <w:tc>
          <w:tcPr>
            <w:tcW w:w="0" w:type="auto"/>
            <w:shd w:val="clear" w:color="auto" w:fill="auto"/>
            <w:tcMar>
              <w:top w:w="100" w:type="dxa"/>
              <w:left w:w="100" w:type="dxa"/>
              <w:bottom w:w="100" w:type="dxa"/>
              <w:right w:w="100" w:type="dxa"/>
            </w:tcMar>
            <w:vAlign w:val="top"/>
          </w:tcPr>
          <w:p w14:paraId="4B9ED4AC">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Anomaly</w:t>
            </w:r>
          </w:p>
        </w:tc>
        <w:tc>
          <w:tcPr>
            <w:tcW w:w="0" w:type="auto"/>
            <w:shd w:val="clear" w:color="auto" w:fill="auto"/>
            <w:tcMar>
              <w:top w:w="100" w:type="dxa"/>
              <w:left w:w="100" w:type="dxa"/>
              <w:bottom w:w="100" w:type="dxa"/>
              <w:right w:w="100" w:type="dxa"/>
            </w:tcMar>
            <w:vAlign w:val="top"/>
          </w:tcPr>
          <w:p w14:paraId="2A70D0FE">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1:N</w:t>
            </w:r>
          </w:p>
        </w:tc>
        <w:tc>
          <w:tcPr>
            <w:tcW w:w="0" w:type="auto"/>
            <w:shd w:val="clear" w:color="auto" w:fill="auto"/>
            <w:tcMar>
              <w:top w:w="100" w:type="dxa"/>
              <w:left w:w="100" w:type="dxa"/>
              <w:bottom w:w="100" w:type="dxa"/>
              <w:right w:w="100" w:type="dxa"/>
            </w:tcMar>
            <w:vAlign w:val="top"/>
          </w:tcPr>
          <w:p w14:paraId="73945703">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One Blockchain Block can have multiple Anomalies.</w:t>
            </w:r>
          </w:p>
        </w:tc>
      </w:tr>
      <w:tr w14:paraId="0647FD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shd w:val="clear" w:color="auto" w:fill="auto"/>
            <w:tcMar>
              <w:top w:w="100" w:type="dxa"/>
              <w:left w:w="100" w:type="dxa"/>
              <w:bottom w:w="100" w:type="dxa"/>
              <w:right w:w="100" w:type="dxa"/>
            </w:tcMar>
            <w:vAlign w:val="top"/>
          </w:tcPr>
          <w:p w14:paraId="7E3721B2">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Transaction ↔ Anomaly</w:t>
            </w:r>
          </w:p>
        </w:tc>
        <w:tc>
          <w:tcPr>
            <w:tcW w:w="0" w:type="auto"/>
            <w:shd w:val="clear" w:color="auto" w:fill="auto"/>
            <w:tcMar>
              <w:top w:w="100" w:type="dxa"/>
              <w:left w:w="100" w:type="dxa"/>
              <w:bottom w:w="100" w:type="dxa"/>
              <w:right w:w="100" w:type="dxa"/>
            </w:tcMar>
            <w:vAlign w:val="top"/>
          </w:tcPr>
          <w:p w14:paraId="444D9552">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Transaction</w:t>
            </w:r>
          </w:p>
        </w:tc>
        <w:tc>
          <w:tcPr>
            <w:tcW w:w="0" w:type="auto"/>
            <w:shd w:val="clear" w:color="auto" w:fill="auto"/>
            <w:tcMar>
              <w:top w:w="100" w:type="dxa"/>
              <w:left w:w="100" w:type="dxa"/>
              <w:bottom w:w="100" w:type="dxa"/>
              <w:right w:w="100" w:type="dxa"/>
            </w:tcMar>
            <w:vAlign w:val="top"/>
          </w:tcPr>
          <w:p w14:paraId="764F51E9">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Anomaly</w:t>
            </w:r>
          </w:p>
        </w:tc>
        <w:tc>
          <w:tcPr>
            <w:tcW w:w="0" w:type="auto"/>
            <w:shd w:val="clear" w:color="auto" w:fill="auto"/>
            <w:tcMar>
              <w:top w:w="100" w:type="dxa"/>
              <w:left w:w="100" w:type="dxa"/>
              <w:bottom w:w="100" w:type="dxa"/>
              <w:right w:w="100" w:type="dxa"/>
            </w:tcMar>
            <w:vAlign w:val="top"/>
          </w:tcPr>
          <w:p w14:paraId="1FEC49A4">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1:N (Optional)</w:t>
            </w:r>
          </w:p>
        </w:tc>
        <w:tc>
          <w:tcPr>
            <w:tcW w:w="0" w:type="auto"/>
            <w:shd w:val="clear" w:color="auto" w:fill="auto"/>
            <w:tcMar>
              <w:top w:w="100" w:type="dxa"/>
              <w:left w:w="100" w:type="dxa"/>
              <w:bottom w:w="100" w:type="dxa"/>
              <w:right w:w="100" w:type="dxa"/>
            </w:tcMar>
            <w:vAlign w:val="top"/>
          </w:tcPr>
          <w:p w14:paraId="32A35A0F">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One Transaction may cause one or more Anomalies.</w:t>
            </w:r>
          </w:p>
        </w:tc>
      </w:tr>
      <w:tr w14:paraId="391AAA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shd w:val="clear" w:color="auto" w:fill="auto"/>
            <w:tcMar>
              <w:top w:w="100" w:type="dxa"/>
              <w:left w:w="100" w:type="dxa"/>
              <w:bottom w:w="100" w:type="dxa"/>
              <w:right w:w="100" w:type="dxa"/>
            </w:tcMar>
            <w:vAlign w:val="top"/>
          </w:tcPr>
          <w:p w14:paraId="597F4D4A">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Anomaly ↔ Blockchain Block</w:t>
            </w:r>
          </w:p>
        </w:tc>
        <w:tc>
          <w:tcPr>
            <w:tcW w:w="0" w:type="auto"/>
            <w:shd w:val="clear" w:color="auto" w:fill="auto"/>
            <w:tcMar>
              <w:top w:w="100" w:type="dxa"/>
              <w:left w:w="100" w:type="dxa"/>
              <w:bottom w:w="100" w:type="dxa"/>
              <w:right w:w="100" w:type="dxa"/>
            </w:tcMar>
            <w:vAlign w:val="top"/>
          </w:tcPr>
          <w:p w14:paraId="177A4DFF">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Anomaly</w:t>
            </w:r>
          </w:p>
        </w:tc>
        <w:tc>
          <w:tcPr>
            <w:tcW w:w="0" w:type="auto"/>
            <w:shd w:val="clear" w:color="auto" w:fill="auto"/>
            <w:tcMar>
              <w:top w:w="100" w:type="dxa"/>
              <w:left w:w="100" w:type="dxa"/>
              <w:bottom w:w="100" w:type="dxa"/>
              <w:right w:w="100" w:type="dxa"/>
            </w:tcMar>
            <w:vAlign w:val="top"/>
          </w:tcPr>
          <w:p w14:paraId="4C349F80">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Blockchain Block</w:t>
            </w:r>
          </w:p>
        </w:tc>
        <w:tc>
          <w:tcPr>
            <w:tcW w:w="0" w:type="auto"/>
            <w:shd w:val="clear" w:color="auto" w:fill="auto"/>
            <w:tcMar>
              <w:top w:w="100" w:type="dxa"/>
              <w:left w:w="100" w:type="dxa"/>
              <w:bottom w:w="100" w:type="dxa"/>
              <w:right w:w="100" w:type="dxa"/>
            </w:tcMar>
            <w:vAlign w:val="top"/>
          </w:tcPr>
          <w:p w14:paraId="315EA6A8">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M:N (Optional)</w:t>
            </w:r>
          </w:p>
        </w:tc>
        <w:tc>
          <w:tcPr>
            <w:tcW w:w="0" w:type="auto"/>
            <w:shd w:val="clear" w:color="auto" w:fill="auto"/>
            <w:tcMar>
              <w:top w:w="100" w:type="dxa"/>
              <w:left w:w="100" w:type="dxa"/>
              <w:bottom w:w="100" w:type="dxa"/>
              <w:right w:w="100" w:type="dxa"/>
            </w:tcMar>
            <w:vAlign w:val="top"/>
          </w:tcPr>
          <w:p w14:paraId="2BB952B7">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Some Anomalies may span across multiple Blockchain Blocks.</w:t>
            </w:r>
          </w:p>
        </w:tc>
      </w:tr>
      <w:tr w14:paraId="2701BB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55" w:hRule="atLeast"/>
        </w:trPr>
        <w:tc>
          <w:tcPr>
            <w:tcW w:w="0" w:type="auto"/>
            <w:shd w:val="clear" w:color="auto" w:fill="auto"/>
            <w:tcMar>
              <w:top w:w="100" w:type="dxa"/>
              <w:left w:w="100" w:type="dxa"/>
              <w:bottom w:w="100" w:type="dxa"/>
              <w:right w:w="100" w:type="dxa"/>
            </w:tcMar>
            <w:vAlign w:val="top"/>
          </w:tcPr>
          <w:p w14:paraId="3A76C72A">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Anomaly ↔ Anomaly</w:t>
            </w:r>
          </w:p>
        </w:tc>
        <w:tc>
          <w:tcPr>
            <w:tcW w:w="0" w:type="auto"/>
            <w:shd w:val="clear" w:color="auto" w:fill="auto"/>
            <w:tcMar>
              <w:top w:w="100" w:type="dxa"/>
              <w:left w:w="100" w:type="dxa"/>
              <w:bottom w:w="100" w:type="dxa"/>
              <w:right w:w="100" w:type="dxa"/>
            </w:tcMar>
            <w:vAlign w:val="top"/>
          </w:tcPr>
          <w:p w14:paraId="29D92F0D">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Anomaly</w:t>
            </w:r>
          </w:p>
        </w:tc>
        <w:tc>
          <w:tcPr>
            <w:tcW w:w="0" w:type="auto"/>
            <w:shd w:val="clear" w:color="auto" w:fill="auto"/>
            <w:tcMar>
              <w:top w:w="100" w:type="dxa"/>
              <w:left w:w="100" w:type="dxa"/>
              <w:bottom w:w="100" w:type="dxa"/>
              <w:right w:w="100" w:type="dxa"/>
            </w:tcMar>
            <w:vAlign w:val="top"/>
          </w:tcPr>
          <w:p w14:paraId="45BEC3B3">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Anomaly</w:t>
            </w:r>
          </w:p>
        </w:tc>
        <w:tc>
          <w:tcPr>
            <w:tcW w:w="0" w:type="auto"/>
            <w:shd w:val="clear" w:color="auto" w:fill="auto"/>
            <w:tcMar>
              <w:top w:w="100" w:type="dxa"/>
              <w:left w:w="100" w:type="dxa"/>
              <w:bottom w:w="100" w:type="dxa"/>
              <w:right w:w="100" w:type="dxa"/>
            </w:tcMar>
            <w:vAlign w:val="top"/>
          </w:tcPr>
          <w:p w14:paraId="2C6BA2A5">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1:N (Optional)</w:t>
            </w:r>
          </w:p>
        </w:tc>
        <w:tc>
          <w:tcPr>
            <w:tcW w:w="0" w:type="auto"/>
            <w:shd w:val="clear" w:color="auto" w:fill="auto"/>
            <w:tcMar>
              <w:top w:w="100" w:type="dxa"/>
              <w:left w:w="100" w:type="dxa"/>
              <w:bottom w:w="100" w:type="dxa"/>
              <w:right w:w="100" w:type="dxa"/>
            </w:tcMar>
            <w:vAlign w:val="top"/>
          </w:tcPr>
          <w:p w14:paraId="4A9639A3">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An Anomaly may trigger other related Anomalies, representing a recursive link.</w:t>
            </w:r>
          </w:p>
        </w:tc>
      </w:tr>
    </w:tbl>
    <w:p w14:paraId="07672F38">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67A42BEB">
      <w:pPr>
        <w:pStyle w:val="2"/>
        <w:keepNext w:val="0"/>
        <w:keepLines w:val="0"/>
        <w:widowControl/>
        <w:suppressLineNumbers w:val="0"/>
        <w:bidi w:val="0"/>
        <w:spacing w:before="280" w:beforeAutospacing="0" w:after="80" w:afterAutospacing="0" w:line="17" w:lineRule="atLeast"/>
        <w:rPr>
          <w:rFonts w:hint="default" w:ascii="Times New Roman" w:hAnsi="Times New Roman" w:cs="Times New Roman"/>
          <w:i w:val="0"/>
          <w:iCs w:val="0"/>
          <w:color w:val="000000"/>
          <w:sz w:val="24"/>
          <w:szCs w:val="24"/>
          <w:u w:val="none"/>
          <w:lang w:val="en-US"/>
        </w:rPr>
      </w:pPr>
      <w:r>
        <w:rPr>
          <w:rFonts w:hint="default" w:ascii="Times New Roman" w:hAnsi="Times New Roman" w:cs="Times New Roman"/>
          <w:b/>
          <w:bCs/>
          <w:i w:val="0"/>
          <w:iCs w:val="0"/>
          <w:color w:val="000000"/>
          <w:sz w:val="24"/>
          <w:szCs w:val="24"/>
          <w:u w:val="none"/>
          <w:vertAlign w:val="baseline"/>
        </w:rPr>
        <w:t>Note</w:t>
      </w:r>
      <w:r>
        <w:rPr>
          <w:rFonts w:hint="default" w:ascii="Times New Roman" w:hAnsi="Times New Roman" w:cs="Times New Roman"/>
          <w:b/>
          <w:bCs/>
          <w:i w:val="0"/>
          <w:iCs w:val="0"/>
          <w:color w:val="000000"/>
          <w:sz w:val="24"/>
          <w:szCs w:val="24"/>
          <w:u w:val="none"/>
          <w:vertAlign w:val="baseline"/>
          <w:lang w:val="en-US"/>
        </w:rPr>
        <w:t>:</w:t>
      </w:r>
    </w:p>
    <w:p w14:paraId="1C102201">
      <w:pPr>
        <w:pStyle w:val="6"/>
        <w:keepNext w:val="0"/>
        <w:keepLines w:val="0"/>
        <w:widowControl/>
        <w:suppressLineNumbers w:val="0"/>
        <w:bidi w:val="0"/>
        <w:spacing w:before="240" w:beforeAutospacing="0" w:after="0" w:afterAutospacing="0" w:line="17"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b/>
          <w:bCs/>
          <w:i w:val="0"/>
          <w:iCs w:val="0"/>
          <w:color w:val="000000"/>
          <w:sz w:val="24"/>
          <w:szCs w:val="24"/>
          <w:u w:val="none"/>
          <w:vertAlign w:val="baseline"/>
        </w:rPr>
        <w:t>Optional Relationships</w:t>
      </w:r>
      <w:r>
        <w:rPr>
          <w:rFonts w:hint="default" w:ascii="Times New Roman" w:hAnsi="Times New Roman" w:cs="Times New Roman"/>
          <w:i w:val="0"/>
          <w:iCs w:val="0"/>
          <w:color w:val="000000"/>
          <w:sz w:val="24"/>
          <w:szCs w:val="24"/>
          <w:u w:val="none"/>
          <w:vertAlign w:val="baseline"/>
        </w:rPr>
        <w:t>: Include these only if they add value to your specific use case and dataset logic.</w:t>
      </w:r>
    </w:p>
    <w:p w14:paraId="3C42699B">
      <w:pPr>
        <w:pStyle w:val="6"/>
        <w:keepNext w:val="0"/>
        <w:keepLines w:val="0"/>
        <w:widowControl/>
        <w:suppressLineNumbers w:val="0"/>
        <w:bidi w:val="0"/>
        <w:spacing w:before="0" w:beforeAutospacing="0" w:after="240" w:afterAutospacing="0" w:line="17"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b/>
          <w:bCs/>
          <w:i w:val="0"/>
          <w:iCs w:val="0"/>
          <w:color w:val="000000"/>
          <w:sz w:val="24"/>
          <w:szCs w:val="24"/>
          <w:u w:val="none"/>
          <w:vertAlign w:val="baseline"/>
        </w:rPr>
        <w:t>Recursive Relationship (Anomaly ↔ Anomaly)</w:t>
      </w:r>
      <w:r>
        <w:rPr>
          <w:rFonts w:hint="default" w:ascii="Times New Roman" w:hAnsi="Times New Roman" w:cs="Times New Roman"/>
          <w:i w:val="0"/>
          <w:iCs w:val="0"/>
          <w:color w:val="000000"/>
          <w:sz w:val="24"/>
          <w:szCs w:val="24"/>
          <w:u w:val="none"/>
          <w:vertAlign w:val="baseline"/>
        </w:rPr>
        <w:t>: Useful for detecting causality between anomalies.</w:t>
      </w:r>
    </w:p>
    <w:p w14:paraId="06D317EE">
      <w:pPr>
        <w:spacing w:before="0" w:after="0" w:line="600" w:lineRule="auto"/>
        <w:ind w:left="360" w:right="0" w:firstLine="0"/>
        <w:jc w:val="left"/>
        <w:rPr>
          <w:rFonts w:hint="default" w:ascii="Times New Roman" w:hAnsi="Times New Roman" w:eastAsia="Times New Roman" w:cs="Times New Roman"/>
          <w:color w:val="auto"/>
          <w:spacing w:val="0"/>
          <w:position w:val="0"/>
          <w:sz w:val="28"/>
          <w:u w:val="single"/>
          <w:shd w:val="clear" w:fill="auto"/>
        </w:rPr>
      </w:pPr>
    </w:p>
    <w:p w14:paraId="257BAD26">
      <w:pPr>
        <w:numPr>
          <w:ilvl w:val="0"/>
          <w:numId w:val="4"/>
        </w:numPr>
        <w:tabs>
          <w:tab w:val="left" w:pos="720"/>
        </w:tabs>
        <w:spacing w:before="0" w:after="0" w:line="600" w:lineRule="auto"/>
        <w:ind w:left="720" w:right="0" w:hanging="360"/>
        <w:jc w:val="left"/>
        <w:rPr>
          <w:rFonts w:hint="default" w:ascii="Times New Roman" w:hAnsi="Times New Roman" w:eastAsia="Times New Roman" w:cs="Times New Roman"/>
          <w:b/>
          <w:bCs/>
          <w:color w:val="auto"/>
          <w:spacing w:val="0"/>
          <w:position w:val="0"/>
          <w:sz w:val="28"/>
          <w:u w:val="single"/>
          <w:shd w:val="clear" w:fill="auto"/>
        </w:rPr>
      </w:pPr>
      <w:r>
        <w:rPr>
          <w:rFonts w:hint="default" w:ascii="Times New Roman" w:hAnsi="Times New Roman" w:eastAsia="Times New Roman" w:cs="Times New Roman"/>
          <w:b/>
          <w:bCs/>
          <w:color w:val="auto"/>
          <w:spacing w:val="0"/>
          <w:position w:val="0"/>
          <w:sz w:val="28"/>
          <w:u w:val="single"/>
          <w:shd w:val="clear" w:fill="auto"/>
        </w:rPr>
        <w:t>Sequence Diagrams (To be developed using Rational Rose or any other drawing software of your choice)</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54"/>
        <w:gridCol w:w="1239"/>
        <w:gridCol w:w="1239"/>
        <w:gridCol w:w="1718"/>
        <w:gridCol w:w="1742"/>
        <w:gridCol w:w="1914"/>
      </w:tblGrid>
      <w:tr w14:paraId="2E94EB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4D18A9F1">
            <w:pPr>
              <w:pStyle w:val="6"/>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Step</w:t>
            </w:r>
          </w:p>
        </w:tc>
        <w:tc>
          <w:tcPr>
            <w:tcW w:w="0" w:type="auto"/>
            <w:shd w:val="clear" w:color="auto" w:fill="auto"/>
            <w:tcMar>
              <w:top w:w="100" w:type="dxa"/>
              <w:left w:w="100" w:type="dxa"/>
              <w:bottom w:w="100" w:type="dxa"/>
              <w:right w:w="100" w:type="dxa"/>
            </w:tcMar>
            <w:vAlign w:val="top"/>
          </w:tcPr>
          <w:p w14:paraId="5935B5D6">
            <w:pPr>
              <w:pStyle w:val="6"/>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Source</w:t>
            </w:r>
          </w:p>
        </w:tc>
        <w:tc>
          <w:tcPr>
            <w:tcW w:w="0" w:type="auto"/>
            <w:shd w:val="clear" w:color="auto" w:fill="auto"/>
            <w:tcMar>
              <w:top w:w="100" w:type="dxa"/>
              <w:left w:w="100" w:type="dxa"/>
              <w:bottom w:w="100" w:type="dxa"/>
              <w:right w:w="100" w:type="dxa"/>
            </w:tcMar>
            <w:vAlign w:val="top"/>
          </w:tcPr>
          <w:p w14:paraId="4D0A77D9">
            <w:pPr>
              <w:pStyle w:val="6"/>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Target</w:t>
            </w:r>
          </w:p>
        </w:tc>
        <w:tc>
          <w:tcPr>
            <w:tcW w:w="0" w:type="auto"/>
            <w:shd w:val="clear" w:color="auto" w:fill="auto"/>
            <w:tcMar>
              <w:top w:w="100" w:type="dxa"/>
              <w:left w:w="100" w:type="dxa"/>
              <w:bottom w:w="100" w:type="dxa"/>
              <w:right w:w="100" w:type="dxa"/>
            </w:tcMar>
            <w:vAlign w:val="top"/>
          </w:tcPr>
          <w:p w14:paraId="5EB9A67C">
            <w:pPr>
              <w:pStyle w:val="6"/>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Action</w:t>
            </w:r>
          </w:p>
        </w:tc>
        <w:tc>
          <w:tcPr>
            <w:tcW w:w="0" w:type="auto"/>
            <w:shd w:val="clear" w:color="auto" w:fill="auto"/>
            <w:tcMar>
              <w:top w:w="100" w:type="dxa"/>
              <w:left w:w="100" w:type="dxa"/>
              <w:bottom w:w="100" w:type="dxa"/>
              <w:right w:w="100" w:type="dxa"/>
            </w:tcMar>
            <w:vAlign w:val="top"/>
          </w:tcPr>
          <w:p w14:paraId="52F3A993">
            <w:pPr>
              <w:pStyle w:val="6"/>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Result</w:t>
            </w:r>
          </w:p>
        </w:tc>
        <w:tc>
          <w:tcPr>
            <w:tcW w:w="0" w:type="auto"/>
            <w:shd w:val="clear" w:color="auto" w:fill="auto"/>
            <w:tcMar>
              <w:top w:w="100" w:type="dxa"/>
              <w:left w:w="100" w:type="dxa"/>
              <w:bottom w:w="100" w:type="dxa"/>
              <w:right w:w="100" w:type="dxa"/>
            </w:tcMar>
            <w:vAlign w:val="top"/>
          </w:tcPr>
          <w:p w14:paraId="52E71BCA">
            <w:pPr>
              <w:pStyle w:val="6"/>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Alternative</w:t>
            </w:r>
          </w:p>
        </w:tc>
      </w:tr>
      <w:tr w14:paraId="01AE33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85" w:hRule="atLeast"/>
        </w:trPr>
        <w:tc>
          <w:tcPr>
            <w:tcW w:w="0" w:type="auto"/>
            <w:shd w:val="clear" w:color="auto" w:fill="auto"/>
            <w:tcMar>
              <w:top w:w="100" w:type="dxa"/>
              <w:left w:w="100" w:type="dxa"/>
              <w:bottom w:w="100" w:type="dxa"/>
              <w:right w:w="100" w:type="dxa"/>
            </w:tcMar>
            <w:vAlign w:val="top"/>
          </w:tcPr>
          <w:p w14:paraId="4C4B9651">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w:t>
            </w:r>
          </w:p>
        </w:tc>
        <w:tc>
          <w:tcPr>
            <w:tcW w:w="0" w:type="auto"/>
            <w:shd w:val="clear" w:color="auto" w:fill="auto"/>
            <w:tcMar>
              <w:top w:w="100" w:type="dxa"/>
              <w:left w:w="100" w:type="dxa"/>
              <w:bottom w:w="100" w:type="dxa"/>
              <w:right w:w="100" w:type="dxa"/>
            </w:tcMar>
            <w:vAlign w:val="top"/>
          </w:tcPr>
          <w:p w14:paraId="0A959DB9">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Data Scientist</w:t>
            </w:r>
          </w:p>
        </w:tc>
        <w:tc>
          <w:tcPr>
            <w:tcW w:w="0" w:type="auto"/>
            <w:shd w:val="clear" w:color="auto" w:fill="auto"/>
            <w:tcMar>
              <w:top w:w="100" w:type="dxa"/>
              <w:left w:w="100" w:type="dxa"/>
              <w:bottom w:w="100" w:type="dxa"/>
              <w:right w:w="100" w:type="dxa"/>
            </w:tcMar>
            <w:vAlign w:val="top"/>
          </w:tcPr>
          <w:p w14:paraId="248578F3">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System Interface</w:t>
            </w:r>
          </w:p>
        </w:tc>
        <w:tc>
          <w:tcPr>
            <w:tcW w:w="0" w:type="auto"/>
            <w:shd w:val="clear" w:color="auto" w:fill="auto"/>
            <w:tcMar>
              <w:top w:w="100" w:type="dxa"/>
              <w:left w:w="100" w:type="dxa"/>
              <w:bottom w:w="100" w:type="dxa"/>
              <w:right w:w="100" w:type="dxa"/>
            </w:tcMar>
            <w:vAlign w:val="top"/>
          </w:tcPr>
          <w:p w14:paraId="1340B880">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Request to load dataset</w:t>
            </w:r>
          </w:p>
        </w:tc>
        <w:tc>
          <w:tcPr>
            <w:tcW w:w="0" w:type="auto"/>
            <w:shd w:val="clear" w:color="auto" w:fill="auto"/>
            <w:tcMar>
              <w:top w:w="100" w:type="dxa"/>
              <w:left w:w="100" w:type="dxa"/>
              <w:bottom w:w="100" w:type="dxa"/>
              <w:right w:w="100" w:type="dxa"/>
            </w:tcMar>
            <w:vAlign w:val="top"/>
          </w:tcPr>
          <w:p w14:paraId="02251743">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System initiates file selection</w:t>
            </w:r>
          </w:p>
        </w:tc>
        <w:tc>
          <w:tcPr>
            <w:tcW w:w="0" w:type="auto"/>
            <w:shd w:val="clear" w:color="auto" w:fill="auto"/>
            <w:tcMar>
              <w:top w:w="100" w:type="dxa"/>
              <w:left w:w="100" w:type="dxa"/>
              <w:bottom w:w="100" w:type="dxa"/>
              <w:right w:w="100" w:type="dxa"/>
            </w:tcMar>
            <w:vAlign w:val="top"/>
          </w:tcPr>
          <w:p w14:paraId="16A1D095">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tc>
      </w:tr>
      <w:tr w14:paraId="089BE6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shd w:val="clear" w:color="auto" w:fill="auto"/>
            <w:tcMar>
              <w:top w:w="100" w:type="dxa"/>
              <w:left w:w="100" w:type="dxa"/>
              <w:bottom w:w="100" w:type="dxa"/>
              <w:right w:w="100" w:type="dxa"/>
            </w:tcMar>
            <w:vAlign w:val="top"/>
          </w:tcPr>
          <w:p w14:paraId="4905A799">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2</w:t>
            </w:r>
          </w:p>
        </w:tc>
        <w:tc>
          <w:tcPr>
            <w:tcW w:w="0" w:type="auto"/>
            <w:shd w:val="clear" w:color="auto" w:fill="auto"/>
            <w:tcMar>
              <w:top w:w="100" w:type="dxa"/>
              <w:left w:w="100" w:type="dxa"/>
              <w:bottom w:w="100" w:type="dxa"/>
              <w:right w:w="100" w:type="dxa"/>
            </w:tcMar>
            <w:vAlign w:val="top"/>
          </w:tcPr>
          <w:p w14:paraId="7BFD9FF4">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System Interface</w:t>
            </w:r>
          </w:p>
        </w:tc>
        <w:tc>
          <w:tcPr>
            <w:tcW w:w="0" w:type="auto"/>
            <w:shd w:val="clear" w:color="auto" w:fill="auto"/>
            <w:tcMar>
              <w:top w:w="100" w:type="dxa"/>
              <w:left w:w="100" w:type="dxa"/>
              <w:bottom w:w="100" w:type="dxa"/>
              <w:right w:w="100" w:type="dxa"/>
            </w:tcMar>
            <w:vAlign w:val="top"/>
          </w:tcPr>
          <w:p w14:paraId="3151018D">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Data Scientist</w:t>
            </w:r>
          </w:p>
        </w:tc>
        <w:tc>
          <w:tcPr>
            <w:tcW w:w="0" w:type="auto"/>
            <w:shd w:val="clear" w:color="auto" w:fill="auto"/>
            <w:tcMar>
              <w:top w:w="100" w:type="dxa"/>
              <w:left w:w="100" w:type="dxa"/>
              <w:bottom w:w="100" w:type="dxa"/>
              <w:right w:w="100" w:type="dxa"/>
            </w:tcMar>
            <w:vAlign w:val="top"/>
          </w:tcPr>
          <w:p w14:paraId="38A08011">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Prompts to select a file</w:t>
            </w:r>
          </w:p>
        </w:tc>
        <w:tc>
          <w:tcPr>
            <w:tcW w:w="0" w:type="auto"/>
            <w:shd w:val="clear" w:color="auto" w:fill="auto"/>
            <w:tcMar>
              <w:top w:w="100" w:type="dxa"/>
              <w:left w:w="100" w:type="dxa"/>
              <w:bottom w:w="100" w:type="dxa"/>
              <w:right w:w="100" w:type="dxa"/>
            </w:tcMar>
            <w:vAlign w:val="top"/>
          </w:tcPr>
          <w:p w14:paraId="3581278A">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File selection initiated</w:t>
            </w:r>
          </w:p>
        </w:tc>
        <w:tc>
          <w:tcPr>
            <w:tcW w:w="0" w:type="auto"/>
            <w:shd w:val="clear" w:color="auto" w:fill="auto"/>
            <w:tcMar>
              <w:top w:w="100" w:type="dxa"/>
              <w:left w:w="100" w:type="dxa"/>
              <w:bottom w:w="100" w:type="dxa"/>
              <w:right w:w="100" w:type="dxa"/>
            </w:tcMar>
            <w:vAlign w:val="top"/>
          </w:tcPr>
          <w:p w14:paraId="45883842">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tc>
      </w:tr>
      <w:tr w14:paraId="6A4B75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shd w:val="clear" w:color="auto" w:fill="auto"/>
            <w:tcMar>
              <w:top w:w="100" w:type="dxa"/>
              <w:left w:w="100" w:type="dxa"/>
              <w:bottom w:w="100" w:type="dxa"/>
              <w:right w:w="100" w:type="dxa"/>
            </w:tcMar>
            <w:vAlign w:val="top"/>
          </w:tcPr>
          <w:p w14:paraId="671C5657">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3</w:t>
            </w:r>
          </w:p>
        </w:tc>
        <w:tc>
          <w:tcPr>
            <w:tcW w:w="0" w:type="auto"/>
            <w:shd w:val="clear" w:color="auto" w:fill="auto"/>
            <w:tcMar>
              <w:top w:w="100" w:type="dxa"/>
              <w:left w:w="100" w:type="dxa"/>
              <w:bottom w:w="100" w:type="dxa"/>
              <w:right w:w="100" w:type="dxa"/>
            </w:tcMar>
            <w:vAlign w:val="top"/>
          </w:tcPr>
          <w:p w14:paraId="465816BC">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Data Scientist</w:t>
            </w:r>
          </w:p>
        </w:tc>
        <w:tc>
          <w:tcPr>
            <w:tcW w:w="0" w:type="auto"/>
            <w:shd w:val="clear" w:color="auto" w:fill="auto"/>
            <w:tcMar>
              <w:top w:w="100" w:type="dxa"/>
              <w:left w:w="100" w:type="dxa"/>
              <w:bottom w:w="100" w:type="dxa"/>
              <w:right w:w="100" w:type="dxa"/>
            </w:tcMar>
            <w:vAlign w:val="top"/>
          </w:tcPr>
          <w:p w14:paraId="4D5CA41C">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System Interface</w:t>
            </w:r>
          </w:p>
        </w:tc>
        <w:tc>
          <w:tcPr>
            <w:tcW w:w="0" w:type="auto"/>
            <w:shd w:val="clear" w:color="auto" w:fill="auto"/>
            <w:tcMar>
              <w:top w:w="100" w:type="dxa"/>
              <w:left w:w="100" w:type="dxa"/>
              <w:bottom w:w="100" w:type="dxa"/>
              <w:right w:w="100" w:type="dxa"/>
            </w:tcMar>
            <w:vAlign w:val="top"/>
          </w:tcPr>
          <w:p w14:paraId="4980274D">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Uploads the selected file</w:t>
            </w:r>
          </w:p>
        </w:tc>
        <w:tc>
          <w:tcPr>
            <w:tcW w:w="0" w:type="auto"/>
            <w:shd w:val="clear" w:color="auto" w:fill="auto"/>
            <w:tcMar>
              <w:top w:w="100" w:type="dxa"/>
              <w:left w:w="100" w:type="dxa"/>
              <w:bottom w:w="100" w:type="dxa"/>
              <w:right w:w="100" w:type="dxa"/>
            </w:tcMar>
            <w:vAlign w:val="top"/>
          </w:tcPr>
          <w:p w14:paraId="3968A703">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File is received</w:t>
            </w:r>
          </w:p>
        </w:tc>
        <w:tc>
          <w:tcPr>
            <w:tcW w:w="0" w:type="auto"/>
            <w:shd w:val="clear" w:color="auto" w:fill="auto"/>
            <w:tcMar>
              <w:top w:w="100" w:type="dxa"/>
              <w:left w:w="100" w:type="dxa"/>
              <w:bottom w:w="100" w:type="dxa"/>
              <w:right w:w="100" w:type="dxa"/>
            </w:tcMar>
            <w:vAlign w:val="top"/>
          </w:tcPr>
          <w:p w14:paraId="1C60E16E">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tc>
      </w:tr>
      <w:tr w14:paraId="51D76B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85" w:hRule="atLeast"/>
        </w:trPr>
        <w:tc>
          <w:tcPr>
            <w:tcW w:w="0" w:type="auto"/>
            <w:shd w:val="clear" w:color="auto" w:fill="auto"/>
            <w:tcMar>
              <w:top w:w="100" w:type="dxa"/>
              <w:left w:w="100" w:type="dxa"/>
              <w:bottom w:w="100" w:type="dxa"/>
              <w:right w:w="100" w:type="dxa"/>
            </w:tcMar>
            <w:vAlign w:val="top"/>
          </w:tcPr>
          <w:p w14:paraId="0B90E3C9">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4</w:t>
            </w:r>
          </w:p>
        </w:tc>
        <w:tc>
          <w:tcPr>
            <w:tcW w:w="0" w:type="auto"/>
            <w:shd w:val="clear" w:color="auto" w:fill="auto"/>
            <w:tcMar>
              <w:top w:w="100" w:type="dxa"/>
              <w:left w:w="100" w:type="dxa"/>
              <w:bottom w:w="100" w:type="dxa"/>
              <w:right w:w="100" w:type="dxa"/>
            </w:tcMar>
            <w:vAlign w:val="top"/>
          </w:tcPr>
          <w:p w14:paraId="1121771C">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System Interface</w:t>
            </w:r>
          </w:p>
        </w:tc>
        <w:tc>
          <w:tcPr>
            <w:tcW w:w="0" w:type="auto"/>
            <w:shd w:val="clear" w:color="auto" w:fill="auto"/>
            <w:tcMar>
              <w:top w:w="100" w:type="dxa"/>
              <w:left w:w="100" w:type="dxa"/>
              <w:bottom w:w="100" w:type="dxa"/>
              <w:right w:w="100" w:type="dxa"/>
            </w:tcMar>
            <w:vAlign w:val="top"/>
          </w:tcPr>
          <w:p w14:paraId="7F3292E0">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Dataset Verifier</w:t>
            </w:r>
          </w:p>
        </w:tc>
        <w:tc>
          <w:tcPr>
            <w:tcW w:w="0" w:type="auto"/>
            <w:shd w:val="clear" w:color="auto" w:fill="auto"/>
            <w:tcMar>
              <w:top w:w="100" w:type="dxa"/>
              <w:left w:w="100" w:type="dxa"/>
              <w:bottom w:w="100" w:type="dxa"/>
              <w:right w:w="100" w:type="dxa"/>
            </w:tcMar>
            <w:vAlign w:val="top"/>
          </w:tcPr>
          <w:p w14:paraId="3E634592">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Sends file for validation</w:t>
            </w:r>
          </w:p>
        </w:tc>
        <w:tc>
          <w:tcPr>
            <w:tcW w:w="0" w:type="auto"/>
            <w:shd w:val="clear" w:color="auto" w:fill="auto"/>
            <w:tcMar>
              <w:top w:w="100" w:type="dxa"/>
              <w:left w:w="100" w:type="dxa"/>
              <w:bottom w:w="100" w:type="dxa"/>
              <w:right w:w="100" w:type="dxa"/>
            </w:tcMar>
            <w:vAlign w:val="top"/>
          </w:tcPr>
          <w:p w14:paraId="44D76A3D">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Validation process starts</w:t>
            </w:r>
          </w:p>
        </w:tc>
        <w:tc>
          <w:tcPr>
            <w:tcW w:w="0" w:type="auto"/>
            <w:shd w:val="clear" w:color="auto" w:fill="auto"/>
            <w:tcMar>
              <w:top w:w="100" w:type="dxa"/>
              <w:left w:w="100" w:type="dxa"/>
              <w:bottom w:w="100" w:type="dxa"/>
              <w:right w:w="100" w:type="dxa"/>
            </w:tcMar>
            <w:vAlign w:val="top"/>
          </w:tcPr>
          <w:p w14:paraId="19F6CE52">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tc>
      </w:tr>
      <w:tr w14:paraId="166B1A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shd w:val="clear" w:color="auto" w:fill="auto"/>
            <w:tcMar>
              <w:top w:w="100" w:type="dxa"/>
              <w:left w:w="100" w:type="dxa"/>
              <w:bottom w:w="100" w:type="dxa"/>
              <w:right w:w="100" w:type="dxa"/>
            </w:tcMar>
            <w:vAlign w:val="top"/>
          </w:tcPr>
          <w:p w14:paraId="57B37B81">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5</w:t>
            </w:r>
          </w:p>
        </w:tc>
        <w:tc>
          <w:tcPr>
            <w:tcW w:w="0" w:type="auto"/>
            <w:shd w:val="clear" w:color="auto" w:fill="auto"/>
            <w:tcMar>
              <w:top w:w="100" w:type="dxa"/>
              <w:left w:w="100" w:type="dxa"/>
              <w:bottom w:w="100" w:type="dxa"/>
              <w:right w:w="100" w:type="dxa"/>
            </w:tcMar>
            <w:vAlign w:val="top"/>
          </w:tcPr>
          <w:p w14:paraId="31C2168B">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Dataset Verifier</w:t>
            </w:r>
          </w:p>
        </w:tc>
        <w:tc>
          <w:tcPr>
            <w:tcW w:w="0" w:type="auto"/>
            <w:shd w:val="clear" w:color="auto" w:fill="auto"/>
            <w:tcMar>
              <w:top w:w="100" w:type="dxa"/>
              <w:left w:w="100" w:type="dxa"/>
              <w:bottom w:w="100" w:type="dxa"/>
              <w:right w:w="100" w:type="dxa"/>
            </w:tcMar>
            <w:vAlign w:val="top"/>
          </w:tcPr>
          <w:p w14:paraId="58A46926">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System Interface</w:t>
            </w:r>
          </w:p>
        </w:tc>
        <w:tc>
          <w:tcPr>
            <w:tcW w:w="0" w:type="auto"/>
            <w:shd w:val="clear" w:color="auto" w:fill="auto"/>
            <w:tcMar>
              <w:top w:w="100" w:type="dxa"/>
              <w:left w:w="100" w:type="dxa"/>
              <w:bottom w:w="100" w:type="dxa"/>
              <w:right w:w="100" w:type="dxa"/>
            </w:tcMar>
            <w:vAlign w:val="top"/>
          </w:tcPr>
          <w:p w14:paraId="344503FF">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Validation success</w:t>
            </w:r>
          </w:p>
        </w:tc>
        <w:tc>
          <w:tcPr>
            <w:tcW w:w="0" w:type="auto"/>
            <w:shd w:val="clear" w:color="auto" w:fill="auto"/>
            <w:tcMar>
              <w:top w:w="100" w:type="dxa"/>
              <w:left w:w="100" w:type="dxa"/>
              <w:bottom w:w="100" w:type="dxa"/>
              <w:right w:w="100" w:type="dxa"/>
            </w:tcMar>
            <w:vAlign w:val="top"/>
          </w:tcPr>
          <w:p w14:paraId="4FD78EDA">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"Success" returned</w:t>
            </w:r>
          </w:p>
        </w:tc>
        <w:tc>
          <w:tcPr>
            <w:tcW w:w="0" w:type="auto"/>
            <w:shd w:val="clear" w:color="auto" w:fill="auto"/>
            <w:tcMar>
              <w:top w:w="100" w:type="dxa"/>
              <w:left w:w="100" w:type="dxa"/>
              <w:bottom w:w="100" w:type="dxa"/>
              <w:right w:w="100" w:type="dxa"/>
            </w:tcMar>
            <w:vAlign w:val="top"/>
          </w:tcPr>
          <w:p w14:paraId="62CE47A1">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tc>
      </w:tr>
      <w:tr w14:paraId="1B544E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85" w:hRule="atLeast"/>
        </w:trPr>
        <w:tc>
          <w:tcPr>
            <w:tcW w:w="0" w:type="auto"/>
            <w:shd w:val="clear" w:color="auto" w:fill="auto"/>
            <w:tcMar>
              <w:top w:w="100" w:type="dxa"/>
              <w:left w:w="100" w:type="dxa"/>
              <w:bottom w:w="100" w:type="dxa"/>
              <w:right w:w="100" w:type="dxa"/>
            </w:tcMar>
            <w:vAlign w:val="top"/>
          </w:tcPr>
          <w:p w14:paraId="2A2D9B3E">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6</w:t>
            </w:r>
          </w:p>
        </w:tc>
        <w:tc>
          <w:tcPr>
            <w:tcW w:w="0" w:type="auto"/>
            <w:shd w:val="clear" w:color="auto" w:fill="auto"/>
            <w:tcMar>
              <w:top w:w="100" w:type="dxa"/>
              <w:left w:w="100" w:type="dxa"/>
              <w:bottom w:w="100" w:type="dxa"/>
              <w:right w:w="100" w:type="dxa"/>
            </w:tcMar>
            <w:vAlign w:val="top"/>
          </w:tcPr>
          <w:p w14:paraId="78574459">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Dataset Verifier</w:t>
            </w:r>
          </w:p>
        </w:tc>
        <w:tc>
          <w:tcPr>
            <w:tcW w:w="0" w:type="auto"/>
            <w:shd w:val="clear" w:color="auto" w:fill="auto"/>
            <w:tcMar>
              <w:top w:w="100" w:type="dxa"/>
              <w:left w:w="100" w:type="dxa"/>
              <w:bottom w:w="100" w:type="dxa"/>
              <w:right w:w="100" w:type="dxa"/>
            </w:tcMar>
            <w:vAlign w:val="top"/>
          </w:tcPr>
          <w:p w14:paraId="2FBEAFCB">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System Interface</w:t>
            </w:r>
          </w:p>
        </w:tc>
        <w:tc>
          <w:tcPr>
            <w:tcW w:w="0" w:type="auto"/>
            <w:shd w:val="clear" w:color="auto" w:fill="auto"/>
            <w:tcMar>
              <w:top w:w="100" w:type="dxa"/>
              <w:left w:w="100" w:type="dxa"/>
              <w:bottom w:w="100" w:type="dxa"/>
              <w:right w:w="100" w:type="dxa"/>
            </w:tcMar>
            <w:vAlign w:val="top"/>
          </w:tcPr>
          <w:p w14:paraId="0C782987">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Validation failure</w:t>
            </w:r>
          </w:p>
        </w:tc>
        <w:tc>
          <w:tcPr>
            <w:tcW w:w="0" w:type="auto"/>
            <w:shd w:val="clear" w:color="auto" w:fill="auto"/>
            <w:tcMar>
              <w:top w:w="100" w:type="dxa"/>
              <w:left w:w="100" w:type="dxa"/>
              <w:bottom w:w="100" w:type="dxa"/>
              <w:right w:w="100" w:type="dxa"/>
            </w:tcMar>
            <w:vAlign w:val="top"/>
          </w:tcPr>
          <w:p w14:paraId="7D8CA244">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"Failure" returned</w:t>
            </w:r>
          </w:p>
        </w:tc>
        <w:tc>
          <w:tcPr>
            <w:tcW w:w="0" w:type="auto"/>
            <w:shd w:val="clear" w:color="auto" w:fill="auto"/>
            <w:tcMar>
              <w:top w:w="100" w:type="dxa"/>
              <w:left w:w="100" w:type="dxa"/>
              <w:bottom w:w="100" w:type="dxa"/>
              <w:right w:w="100" w:type="dxa"/>
            </w:tcMar>
            <w:vAlign w:val="top"/>
          </w:tcPr>
          <w:p w14:paraId="43ADD765">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Retry option given to Data Scientist</w:t>
            </w:r>
          </w:p>
        </w:tc>
      </w:tr>
      <w:tr w14:paraId="3BD0B5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85" w:hRule="atLeast"/>
        </w:trPr>
        <w:tc>
          <w:tcPr>
            <w:tcW w:w="0" w:type="auto"/>
            <w:shd w:val="clear" w:color="auto" w:fill="auto"/>
            <w:tcMar>
              <w:top w:w="100" w:type="dxa"/>
              <w:left w:w="100" w:type="dxa"/>
              <w:bottom w:w="100" w:type="dxa"/>
              <w:right w:w="100" w:type="dxa"/>
            </w:tcMar>
            <w:vAlign w:val="top"/>
          </w:tcPr>
          <w:p w14:paraId="3FCCD52D">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7</w:t>
            </w:r>
          </w:p>
        </w:tc>
        <w:tc>
          <w:tcPr>
            <w:tcW w:w="0" w:type="auto"/>
            <w:shd w:val="clear" w:color="auto" w:fill="auto"/>
            <w:tcMar>
              <w:top w:w="100" w:type="dxa"/>
              <w:left w:w="100" w:type="dxa"/>
              <w:bottom w:w="100" w:type="dxa"/>
              <w:right w:w="100" w:type="dxa"/>
            </w:tcMar>
            <w:vAlign w:val="top"/>
          </w:tcPr>
          <w:p w14:paraId="1AF587EF">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System Interface</w:t>
            </w:r>
          </w:p>
        </w:tc>
        <w:tc>
          <w:tcPr>
            <w:tcW w:w="0" w:type="auto"/>
            <w:shd w:val="clear" w:color="auto" w:fill="auto"/>
            <w:tcMar>
              <w:top w:w="100" w:type="dxa"/>
              <w:left w:w="100" w:type="dxa"/>
              <w:bottom w:w="100" w:type="dxa"/>
              <w:right w:w="100" w:type="dxa"/>
            </w:tcMar>
            <w:vAlign w:val="top"/>
          </w:tcPr>
          <w:p w14:paraId="094D3E02">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Data Scientist</w:t>
            </w:r>
          </w:p>
        </w:tc>
        <w:tc>
          <w:tcPr>
            <w:tcW w:w="0" w:type="auto"/>
            <w:shd w:val="clear" w:color="auto" w:fill="auto"/>
            <w:tcMar>
              <w:top w:w="100" w:type="dxa"/>
              <w:left w:w="100" w:type="dxa"/>
              <w:bottom w:w="100" w:type="dxa"/>
              <w:right w:w="100" w:type="dxa"/>
            </w:tcMar>
            <w:vAlign w:val="top"/>
          </w:tcPr>
          <w:p w14:paraId="0C943FC1">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Notifies result (success or error)</w:t>
            </w:r>
          </w:p>
        </w:tc>
        <w:tc>
          <w:tcPr>
            <w:tcW w:w="0" w:type="auto"/>
            <w:shd w:val="clear" w:color="auto" w:fill="auto"/>
            <w:tcMar>
              <w:top w:w="100" w:type="dxa"/>
              <w:left w:w="100" w:type="dxa"/>
              <w:bottom w:w="100" w:type="dxa"/>
              <w:right w:w="100" w:type="dxa"/>
            </w:tcMar>
            <w:vAlign w:val="top"/>
          </w:tcPr>
          <w:p w14:paraId="2CF7506A">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Completion or Retry</w:t>
            </w:r>
          </w:p>
        </w:tc>
        <w:tc>
          <w:tcPr>
            <w:tcW w:w="0" w:type="auto"/>
            <w:shd w:val="clear" w:color="auto" w:fill="auto"/>
            <w:tcMar>
              <w:top w:w="100" w:type="dxa"/>
              <w:left w:w="100" w:type="dxa"/>
              <w:bottom w:w="100" w:type="dxa"/>
              <w:right w:w="100" w:type="dxa"/>
            </w:tcMar>
            <w:vAlign w:val="top"/>
          </w:tcPr>
          <w:p w14:paraId="08812ED3">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Retry by selecting another file</w:t>
            </w:r>
          </w:p>
        </w:tc>
      </w:tr>
    </w:tbl>
    <w:p w14:paraId="09DCD9F7">
      <w:pPr>
        <w:numPr>
          <w:ilvl w:val="0"/>
          <w:numId w:val="0"/>
        </w:numPr>
        <w:tabs>
          <w:tab w:val="left" w:pos="720"/>
        </w:tabs>
        <w:spacing w:before="0" w:after="0" w:line="600" w:lineRule="auto"/>
        <w:ind w:right="0" w:rightChars="0"/>
        <w:jc w:val="left"/>
        <w:rPr>
          <w:rFonts w:hint="default" w:ascii="Times New Roman" w:hAnsi="Times New Roman" w:eastAsia="Times New Roman" w:cs="Times New Roman"/>
          <w:b/>
          <w:bCs/>
          <w:color w:val="auto"/>
          <w:spacing w:val="0"/>
          <w:position w:val="0"/>
          <w:sz w:val="28"/>
          <w:u w:val="single"/>
          <w:shd w:val="clear" w:fill="auto"/>
        </w:rPr>
      </w:pPr>
    </w:p>
    <w:p w14:paraId="2AC0F5CE">
      <w:pPr>
        <w:numPr>
          <w:ilvl w:val="0"/>
          <w:numId w:val="0"/>
        </w:numPr>
        <w:tabs>
          <w:tab w:val="left" w:pos="720"/>
        </w:tabs>
        <w:spacing w:before="0" w:after="0" w:line="600" w:lineRule="auto"/>
        <w:ind w:right="0" w:rightChars="0"/>
        <w:jc w:val="left"/>
        <w:rPr>
          <w:rFonts w:hint="default" w:ascii="Times New Roman" w:hAnsi="Times New Roman" w:eastAsia="Times New Roman" w:cs="Times New Roman"/>
          <w:b/>
          <w:bCs/>
          <w:color w:val="auto"/>
          <w:spacing w:val="0"/>
          <w:position w:val="0"/>
          <w:sz w:val="28"/>
          <w:u w:val="single"/>
          <w:shd w:val="clear" w:fill="auto"/>
        </w:rPr>
      </w:pPr>
      <w:r>
        <w:rPr>
          <w:rFonts w:hint="default" w:ascii="Times New Roman" w:hAnsi="Times New Roman" w:eastAsia="Times New Roman" w:cs="Times New Roman"/>
          <w:color w:val="0000FF"/>
          <w:spacing w:val="0"/>
          <w:position w:val="0"/>
          <w:sz w:val="28"/>
          <w:shd w:val="clear" w:fill="auto"/>
        </w:rPr>
        <w:drawing>
          <wp:inline distT="0" distB="0" distL="114300" distR="114300">
            <wp:extent cx="5271135" cy="6694805"/>
            <wp:effectExtent l="0" t="0" r="1905" b="10795"/>
            <wp:docPr id="1" name="Picture 1" descr="sequence diagr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quence diagram png"/>
                    <pic:cNvPicPr>
                      <a:picLocks noChangeAspect="1"/>
                    </pic:cNvPicPr>
                  </pic:nvPicPr>
                  <pic:blipFill>
                    <a:blip r:embed="rId7"/>
                    <a:stretch>
                      <a:fillRect/>
                    </a:stretch>
                  </pic:blipFill>
                  <pic:spPr>
                    <a:xfrm>
                      <a:off x="0" y="0"/>
                      <a:ext cx="5271135" cy="6694805"/>
                    </a:xfrm>
                    <a:prstGeom prst="rect">
                      <a:avLst/>
                    </a:prstGeom>
                  </pic:spPr>
                </pic:pic>
              </a:graphicData>
            </a:graphic>
          </wp:inline>
        </w:drawing>
      </w:r>
    </w:p>
    <w:p w14:paraId="788A3D22">
      <w:pPr>
        <w:numPr>
          <w:ilvl w:val="0"/>
          <w:numId w:val="0"/>
        </w:numPr>
        <w:tabs>
          <w:tab w:val="left" w:pos="720"/>
        </w:tabs>
        <w:spacing w:before="0" w:after="0" w:line="600" w:lineRule="auto"/>
        <w:ind w:right="0" w:rightChars="0"/>
        <w:jc w:val="left"/>
        <w:rPr>
          <w:rFonts w:hint="default" w:ascii="Times New Roman" w:hAnsi="Times New Roman" w:eastAsia="Times New Roman" w:cs="Times New Roman"/>
          <w:b/>
          <w:bCs/>
          <w:color w:val="auto"/>
          <w:spacing w:val="0"/>
          <w:position w:val="0"/>
          <w:sz w:val="28"/>
          <w:u w:val="single"/>
          <w:shd w:val="clear" w:fill="auto"/>
        </w:rPr>
      </w:pPr>
    </w:p>
    <w:p w14:paraId="7A21B899">
      <w:pPr>
        <w:spacing w:before="0" w:after="0" w:line="600" w:lineRule="auto"/>
        <w:ind w:left="360" w:right="0" w:firstLine="0"/>
        <w:jc w:val="left"/>
        <w:rPr>
          <w:rFonts w:hint="default" w:ascii="Times New Roman" w:hAnsi="Times New Roman" w:eastAsia="Times New Roman" w:cs="Times New Roman"/>
          <w:color w:val="auto"/>
          <w:spacing w:val="0"/>
          <w:position w:val="0"/>
          <w:sz w:val="28"/>
          <w:u w:val="single"/>
          <w:shd w:val="clear" w:fill="auto"/>
        </w:rPr>
      </w:pPr>
    </w:p>
    <w:p w14:paraId="70D1DAD1">
      <w:pPr>
        <w:numPr>
          <w:ilvl w:val="0"/>
          <w:numId w:val="5"/>
        </w:numPr>
        <w:tabs>
          <w:tab w:val="left" w:pos="720"/>
        </w:tabs>
        <w:spacing w:before="0" w:after="0" w:line="600" w:lineRule="auto"/>
        <w:ind w:left="720" w:right="0" w:hanging="360"/>
        <w:jc w:val="left"/>
        <w:rPr>
          <w:rFonts w:hint="default" w:ascii="Times New Roman" w:hAnsi="Times New Roman" w:eastAsia="Times New Roman" w:cs="Times New Roman"/>
          <w:color w:val="auto"/>
          <w:spacing w:val="0"/>
          <w:position w:val="0"/>
          <w:sz w:val="26"/>
          <w:shd w:val="clear" w:fill="auto"/>
        </w:rPr>
      </w:pPr>
      <w:r>
        <w:rPr>
          <w:rFonts w:hint="default" w:ascii="Times New Roman" w:hAnsi="Times New Roman" w:eastAsia="Times New Roman" w:cs="Times New Roman"/>
          <w:color w:val="auto"/>
          <w:spacing w:val="0"/>
          <w:position w:val="0"/>
          <w:sz w:val="28"/>
          <w:u w:val="single"/>
          <w:shd w:val="clear" w:fill="auto"/>
        </w:rPr>
        <w:t>Architecture Design Diagram</w:t>
      </w:r>
    </w:p>
    <w:p w14:paraId="48CB2F34">
      <w:pPr>
        <w:numPr>
          <w:ilvl w:val="0"/>
          <w:numId w:val="0"/>
        </w:numPr>
        <w:tabs>
          <w:tab w:val="left" w:pos="720"/>
        </w:tabs>
        <w:spacing w:before="0" w:after="0" w:line="240" w:lineRule="auto"/>
        <w:ind w:left="360" w:leftChars="0" w:right="0" w:rightChars="0"/>
        <w:jc w:val="left"/>
        <w:rPr>
          <w:rFonts w:hint="default" w:ascii="Times New Roman" w:hAnsi="Times New Roman" w:eastAsia="Times New Roman" w:cs="Times New Roman"/>
          <w:color w:val="auto"/>
          <w:spacing w:val="0"/>
          <w:position w:val="0"/>
          <w:sz w:val="28"/>
          <w:u w:val="single"/>
          <w:shd w:val="clear" w:fill="auto"/>
        </w:rPr>
      </w:pPr>
      <w:r>
        <w:rPr>
          <w:rFonts w:hint="default" w:ascii="Times New Roman" w:hAnsi="Times New Roman" w:eastAsia="Times New Roman" w:cs="Times New Roman"/>
          <w:color w:val="auto"/>
          <w:spacing w:val="0"/>
          <w:position w:val="0"/>
          <w:sz w:val="28"/>
          <w:u w:val="single"/>
          <w:shd w:val="clear" w:fill="auto"/>
        </w:rPr>
        <w:drawing>
          <wp:inline distT="0" distB="0" distL="114300" distR="114300">
            <wp:extent cx="5266055" cy="6815455"/>
            <wp:effectExtent l="0" t="0" r="6985" b="12065"/>
            <wp:docPr id="3" name="Picture 3" descr="architecture desig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rchitecture design diagram"/>
                    <pic:cNvPicPr>
                      <a:picLocks noChangeAspect="1"/>
                    </pic:cNvPicPr>
                  </pic:nvPicPr>
                  <pic:blipFill>
                    <a:blip r:embed="rId8"/>
                    <a:stretch>
                      <a:fillRect/>
                    </a:stretch>
                  </pic:blipFill>
                  <pic:spPr>
                    <a:xfrm>
                      <a:off x="0" y="0"/>
                      <a:ext cx="5266055" cy="6815455"/>
                    </a:xfrm>
                    <a:prstGeom prst="rect">
                      <a:avLst/>
                    </a:prstGeom>
                  </pic:spPr>
                </pic:pic>
              </a:graphicData>
            </a:graphic>
          </wp:inline>
        </w:drawing>
      </w:r>
    </w:p>
    <w:p w14:paraId="7D56B811">
      <w:pPr>
        <w:numPr>
          <w:ilvl w:val="0"/>
          <w:numId w:val="0"/>
        </w:numPr>
        <w:tabs>
          <w:tab w:val="left" w:pos="720"/>
        </w:tabs>
        <w:spacing w:before="0" w:after="0" w:line="240" w:lineRule="auto"/>
        <w:ind w:right="0" w:rightChars="0"/>
        <w:jc w:val="left"/>
        <w:rPr>
          <w:rFonts w:hint="default" w:ascii="Times New Roman" w:hAnsi="Times New Roman" w:eastAsia="Times New Roman" w:cs="Times New Roman"/>
          <w:color w:val="auto"/>
          <w:spacing w:val="0"/>
          <w:position w:val="0"/>
          <w:sz w:val="24"/>
          <w:szCs w:val="21"/>
          <w:u w:val="none"/>
          <w:shd w:val="clear" w:fill="auto"/>
          <w:lang w:val="en-US"/>
        </w:rPr>
      </w:pPr>
    </w:p>
    <w:p w14:paraId="04BA4B5A">
      <w:pPr>
        <w:numPr>
          <w:ilvl w:val="0"/>
          <w:numId w:val="0"/>
        </w:numPr>
        <w:tabs>
          <w:tab w:val="left" w:pos="720"/>
        </w:tabs>
        <w:spacing w:before="0" w:after="0" w:line="240" w:lineRule="auto"/>
        <w:ind w:right="0" w:rightChars="0"/>
        <w:jc w:val="center"/>
        <w:rPr>
          <w:rFonts w:hint="default" w:ascii="Times New Roman" w:hAnsi="Times New Roman" w:eastAsia="Times New Roman" w:cs="Times New Roman"/>
          <w:b/>
          <w:bCs/>
          <w:color w:val="auto"/>
          <w:spacing w:val="0"/>
          <w:position w:val="0"/>
          <w:sz w:val="24"/>
          <w:szCs w:val="21"/>
          <w:u w:val="none"/>
          <w:shd w:val="clear" w:fill="auto"/>
          <w:lang w:val="en-US"/>
        </w:rPr>
      </w:pPr>
      <w:r>
        <w:rPr>
          <w:rFonts w:hint="default" w:ascii="Times New Roman" w:hAnsi="Times New Roman" w:eastAsia="Times New Roman" w:cs="Times New Roman"/>
          <w:b/>
          <w:bCs/>
          <w:color w:val="auto"/>
          <w:spacing w:val="0"/>
          <w:position w:val="0"/>
          <w:sz w:val="24"/>
          <w:szCs w:val="21"/>
          <w:u w:val="none"/>
          <w:shd w:val="clear" w:fill="auto"/>
          <w:lang w:val="en-US"/>
        </w:rPr>
        <w:t>Details for Architecture Design Diagram:</w:t>
      </w:r>
    </w:p>
    <w:p w14:paraId="0D408417">
      <w:pPr>
        <w:numPr>
          <w:ilvl w:val="0"/>
          <w:numId w:val="0"/>
        </w:numPr>
        <w:tabs>
          <w:tab w:val="left" w:pos="720"/>
        </w:tabs>
        <w:spacing w:before="0" w:after="0" w:line="240" w:lineRule="auto"/>
        <w:ind w:left="360" w:leftChars="0" w:right="0" w:rightChars="0"/>
        <w:jc w:val="left"/>
        <w:rPr>
          <w:rFonts w:hint="default" w:ascii="Times New Roman" w:hAnsi="Times New Roman" w:eastAsia="Times New Roman" w:cs="Times New Roman"/>
          <w:color w:val="auto"/>
          <w:spacing w:val="0"/>
          <w:position w:val="0"/>
          <w:sz w:val="24"/>
          <w:szCs w:val="21"/>
          <w:u w:val="none"/>
          <w:shd w:val="clear" w:fill="auto"/>
          <w:lang w:val="en-US"/>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79"/>
        <w:gridCol w:w="2272"/>
        <w:gridCol w:w="4555"/>
      </w:tblGrid>
      <w:tr w14:paraId="545268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00" w:hRule="atLeast"/>
        </w:trPr>
        <w:tc>
          <w:tcPr>
            <w:tcW w:w="0" w:type="auto"/>
            <w:shd w:val="clear" w:color="auto" w:fill="auto"/>
            <w:tcMar>
              <w:top w:w="100" w:type="dxa"/>
              <w:left w:w="100" w:type="dxa"/>
              <w:bottom w:w="100" w:type="dxa"/>
              <w:right w:w="100" w:type="dxa"/>
            </w:tcMar>
            <w:vAlign w:val="top"/>
          </w:tcPr>
          <w:p w14:paraId="6549BA60">
            <w:pPr>
              <w:pStyle w:val="6"/>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Layer</w:t>
            </w:r>
          </w:p>
        </w:tc>
        <w:tc>
          <w:tcPr>
            <w:tcW w:w="0" w:type="auto"/>
            <w:shd w:val="clear" w:color="auto" w:fill="auto"/>
            <w:tcMar>
              <w:top w:w="100" w:type="dxa"/>
              <w:left w:w="100" w:type="dxa"/>
              <w:bottom w:w="100" w:type="dxa"/>
              <w:right w:w="100" w:type="dxa"/>
            </w:tcMar>
            <w:vAlign w:val="top"/>
          </w:tcPr>
          <w:p w14:paraId="708DD02C">
            <w:pPr>
              <w:pStyle w:val="6"/>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Component</w:t>
            </w:r>
          </w:p>
        </w:tc>
        <w:tc>
          <w:tcPr>
            <w:tcW w:w="0" w:type="auto"/>
            <w:shd w:val="clear" w:color="auto" w:fill="auto"/>
            <w:tcMar>
              <w:top w:w="100" w:type="dxa"/>
              <w:left w:w="100" w:type="dxa"/>
              <w:bottom w:w="100" w:type="dxa"/>
              <w:right w:w="100" w:type="dxa"/>
            </w:tcMar>
            <w:vAlign w:val="top"/>
          </w:tcPr>
          <w:p w14:paraId="25A122AA">
            <w:pPr>
              <w:pStyle w:val="6"/>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Responsibility</w:t>
            </w:r>
          </w:p>
        </w:tc>
      </w:tr>
      <w:tr w14:paraId="17E137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2605966D">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Input Layer</w:t>
            </w:r>
          </w:p>
        </w:tc>
        <w:tc>
          <w:tcPr>
            <w:tcW w:w="0" w:type="auto"/>
            <w:shd w:val="clear" w:color="auto" w:fill="auto"/>
            <w:tcMar>
              <w:top w:w="100" w:type="dxa"/>
              <w:left w:w="100" w:type="dxa"/>
              <w:bottom w:w="100" w:type="dxa"/>
              <w:right w:w="100" w:type="dxa"/>
            </w:tcMar>
            <w:vAlign w:val="top"/>
          </w:tcPr>
          <w:p w14:paraId="155BA01E">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Dataset Uploader</w:t>
            </w:r>
          </w:p>
        </w:tc>
        <w:tc>
          <w:tcPr>
            <w:tcW w:w="0" w:type="auto"/>
            <w:shd w:val="clear" w:color="auto" w:fill="auto"/>
            <w:tcMar>
              <w:top w:w="100" w:type="dxa"/>
              <w:left w:w="100" w:type="dxa"/>
              <w:bottom w:w="100" w:type="dxa"/>
              <w:right w:w="100" w:type="dxa"/>
            </w:tcMar>
            <w:vAlign w:val="top"/>
          </w:tcPr>
          <w:p w14:paraId="469A7970">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Allows users to upload raw datasets for analysis.</w:t>
            </w:r>
          </w:p>
        </w:tc>
      </w:tr>
      <w:tr w14:paraId="5D05E9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shd w:val="clear" w:color="auto" w:fill="auto"/>
            <w:tcMar>
              <w:top w:w="100" w:type="dxa"/>
              <w:left w:w="100" w:type="dxa"/>
              <w:bottom w:w="100" w:type="dxa"/>
              <w:right w:w="100" w:type="dxa"/>
            </w:tcMar>
            <w:vAlign w:val="top"/>
          </w:tcPr>
          <w:p w14:paraId="44F79FCD">
            <w:pPr>
              <w:keepNext w:val="0"/>
              <w:keepLines w:val="0"/>
              <w:widowControl/>
              <w:suppressLineNumbers w:val="0"/>
              <w:bidi w:val="0"/>
              <w:jc w:val="left"/>
              <w:textAlignment w:val="top"/>
              <w:rPr>
                <w:rFonts w:hint="default" w:ascii="Times New Roman" w:hAnsi="Times New Roman" w:cs="Times New Roman"/>
                <w:sz w:val="24"/>
                <w:szCs w:val="24"/>
              </w:rPr>
            </w:pPr>
          </w:p>
        </w:tc>
        <w:tc>
          <w:tcPr>
            <w:tcW w:w="0" w:type="auto"/>
            <w:shd w:val="clear" w:color="auto" w:fill="auto"/>
            <w:tcMar>
              <w:top w:w="100" w:type="dxa"/>
              <w:left w:w="100" w:type="dxa"/>
              <w:bottom w:w="100" w:type="dxa"/>
              <w:right w:w="100" w:type="dxa"/>
            </w:tcMar>
            <w:vAlign w:val="top"/>
          </w:tcPr>
          <w:p w14:paraId="146D8733">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Configuration Panel</w:t>
            </w:r>
          </w:p>
        </w:tc>
        <w:tc>
          <w:tcPr>
            <w:tcW w:w="0" w:type="auto"/>
            <w:shd w:val="clear" w:color="auto" w:fill="auto"/>
            <w:tcMar>
              <w:top w:w="100" w:type="dxa"/>
              <w:left w:w="100" w:type="dxa"/>
              <w:bottom w:w="100" w:type="dxa"/>
              <w:right w:w="100" w:type="dxa"/>
            </w:tcMar>
            <w:vAlign w:val="top"/>
          </w:tcPr>
          <w:p w14:paraId="0A35EF48">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Lets users set parameters like thresholds or model preferences.</w:t>
            </w:r>
          </w:p>
        </w:tc>
      </w:tr>
      <w:tr w14:paraId="649CF0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85" w:hRule="atLeast"/>
        </w:trPr>
        <w:tc>
          <w:tcPr>
            <w:tcW w:w="0" w:type="auto"/>
            <w:shd w:val="clear" w:color="auto" w:fill="auto"/>
            <w:tcMar>
              <w:top w:w="100" w:type="dxa"/>
              <w:left w:w="100" w:type="dxa"/>
              <w:bottom w:w="100" w:type="dxa"/>
              <w:right w:w="100" w:type="dxa"/>
            </w:tcMar>
            <w:vAlign w:val="top"/>
          </w:tcPr>
          <w:p w14:paraId="156513E6">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Processing Layer</w:t>
            </w:r>
          </w:p>
        </w:tc>
        <w:tc>
          <w:tcPr>
            <w:tcW w:w="0" w:type="auto"/>
            <w:shd w:val="clear" w:color="auto" w:fill="auto"/>
            <w:tcMar>
              <w:top w:w="100" w:type="dxa"/>
              <w:left w:w="100" w:type="dxa"/>
              <w:bottom w:w="100" w:type="dxa"/>
              <w:right w:w="100" w:type="dxa"/>
            </w:tcMar>
            <w:vAlign w:val="top"/>
          </w:tcPr>
          <w:p w14:paraId="21634F64">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Data Cleaning Module</w:t>
            </w:r>
          </w:p>
        </w:tc>
        <w:tc>
          <w:tcPr>
            <w:tcW w:w="0" w:type="auto"/>
            <w:shd w:val="clear" w:color="auto" w:fill="auto"/>
            <w:tcMar>
              <w:top w:w="100" w:type="dxa"/>
              <w:left w:w="100" w:type="dxa"/>
              <w:bottom w:w="100" w:type="dxa"/>
              <w:right w:w="100" w:type="dxa"/>
            </w:tcMar>
            <w:vAlign w:val="top"/>
          </w:tcPr>
          <w:p w14:paraId="6FE386DF">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Cleans the dataset by handling missing values and inconsistencies.</w:t>
            </w:r>
          </w:p>
        </w:tc>
      </w:tr>
      <w:tr w14:paraId="38FDFF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shd w:val="clear" w:color="auto" w:fill="auto"/>
            <w:tcMar>
              <w:top w:w="100" w:type="dxa"/>
              <w:left w:w="100" w:type="dxa"/>
              <w:bottom w:w="100" w:type="dxa"/>
              <w:right w:w="100" w:type="dxa"/>
            </w:tcMar>
            <w:vAlign w:val="top"/>
          </w:tcPr>
          <w:p w14:paraId="122981CA">
            <w:pPr>
              <w:keepNext w:val="0"/>
              <w:keepLines w:val="0"/>
              <w:widowControl/>
              <w:suppressLineNumbers w:val="0"/>
              <w:bidi w:val="0"/>
              <w:jc w:val="left"/>
              <w:textAlignment w:val="top"/>
              <w:rPr>
                <w:rFonts w:hint="default" w:ascii="Times New Roman" w:hAnsi="Times New Roman" w:cs="Times New Roman"/>
                <w:sz w:val="24"/>
                <w:szCs w:val="24"/>
              </w:rPr>
            </w:pPr>
          </w:p>
        </w:tc>
        <w:tc>
          <w:tcPr>
            <w:tcW w:w="0" w:type="auto"/>
            <w:shd w:val="clear" w:color="auto" w:fill="auto"/>
            <w:tcMar>
              <w:top w:w="100" w:type="dxa"/>
              <w:left w:w="100" w:type="dxa"/>
              <w:bottom w:w="100" w:type="dxa"/>
              <w:right w:w="100" w:type="dxa"/>
            </w:tcMar>
            <w:vAlign w:val="top"/>
          </w:tcPr>
          <w:p w14:paraId="1D9F963A">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Anomaly Injection Module</w:t>
            </w:r>
          </w:p>
        </w:tc>
        <w:tc>
          <w:tcPr>
            <w:tcW w:w="0" w:type="auto"/>
            <w:shd w:val="clear" w:color="auto" w:fill="auto"/>
            <w:tcMar>
              <w:top w:w="100" w:type="dxa"/>
              <w:left w:w="100" w:type="dxa"/>
              <w:bottom w:w="100" w:type="dxa"/>
              <w:right w:w="100" w:type="dxa"/>
            </w:tcMar>
            <w:vAlign w:val="top"/>
          </w:tcPr>
          <w:p w14:paraId="7DC6D72A">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Simulates anomalies for model training and testing.</w:t>
            </w:r>
          </w:p>
        </w:tc>
      </w:tr>
      <w:tr w14:paraId="36AEED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shd w:val="clear" w:color="auto" w:fill="auto"/>
            <w:tcMar>
              <w:top w:w="100" w:type="dxa"/>
              <w:left w:w="100" w:type="dxa"/>
              <w:bottom w:w="100" w:type="dxa"/>
              <w:right w:w="100" w:type="dxa"/>
            </w:tcMar>
            <w:vAlign w:val="top"/>
          </w:tcPr>
          <w:p w14:paraId="02C3FE99">
            <w:pPr>
              <w:keepNext w:val="0"/>
              <w:keepLines w:val="0"/>
              <w:widowControl/>
              <w:suppressLineNumbers w:val="0"/>
              <w:bidi w:val="0"/>
              <w:jc w:val="left"/>
              <w:textAlignment w:val="top"/>
              <w:rPr>
                <w:rFonts w:hint="default" w:ascii="Times New Roman" w:hAnsi="Times New Roman" w:cs="Times New Roman"/>
                <w:sz w:val="24"/>
                <w:szCs w:val="24"/>
              </w:rPr>
            </w:pPr>
          </w:p>
        </w:tc>
        <w:tc>
          <w:tcPr>
            <w:tcW w:w="0" w:type="auto"/>
            <w:shd w:val="clear" w:color="auto" w:fill="auto"/>
            <w:tcMar>
              <w:top w:w="100" w:type="dxa"/>
              <w:left w:w="100" w:type="dxa"/>
              <w:bottom w:w="100" w:type="dxa"/>
              <w:right w:w="100" w:type="dxa"/>
            </w:tcMar>
            <w:vAlign w:val="top"/>
          </w:tcPr>
          <w:p w14:paraId="006AB369">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ML Models</w:t>
            </w:r>
          </w:p>
        </w:tc>
        <w:tc>
          <w:tcPr>
            <w:tcW w:w="0" w:type="auto"/>
            <w:shd w:val="clear" w:color="auto" w:fill="auto"/>
            <w:tcMar>
              <w:top w:w="100" w:type="dxa"/>
              <w:left w:w="100" w:type="dxa"/>
              <w:bottom w:w="100" w:type="dxa"/>
              <w:right w:w="100" w:type="dxa"/>
            </w:tcMar>
            <w:vAlign w:val="top"/>
          </w:tcPr>
          <w:p w14:paraId="1303CC82">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Detects anomalies using algorithms like SVM, Random Forest, etc.</w:t>
            </w:r>
          </w:p>
        </w:tc>
      </w:tr>
      <w:tr w14:paraId="7AE3CC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shd w:val="clear" w:color="auto" w:fill="auto"/>
            <w:tcMar>
              <w:top w:w="100" w:type="dxa"/>
              <w:left w:w="100" w:type="dxa"/>
              <w:bottom w:w="100" w:type="dxa"/>
              <w:right w:w="100" w:type="dxa"/>
            </w:tcMar>
            <w:vAlign w:val="top"/>
          </w:tcPr>
          <w:p w14:paraId="4D6346AF">
            <w:pPr>
              <w:keepNext w:val="0"/>
              <w:keepLines w:val="0"/>
              <w:widowControl/>
              <w:suppressLineNumbers w:val="0"/>
              <w:bidi w:val="0"/>
              <w:jc w:val="left"/>
              <w:textAlignment w:val="top"/>
              <w:rPr>
                <w:rFonts w:hint="default" w:ascii="Times New Roman" w:hAnsi="Times New Roman" w:cs="Times New Roman"/>
                <w:sz w:val="24"/>
                <w:szCs w:val="24"/>
              </w:rPr>
            </w:pPr>
          </w:p>
        </w:tc>
        <w:tc>
          <w:tcPr>
            <w:tcW w:w="0" w:type="auto"/>
            <w:shd w:val="clear" w:color="auto" w:fill="auto"/>
            <w:tcMar>
              <w:top w:w="100" w:type="dxa"/>
              <w:left w:w="100" w:type="dxa"/>
              <w:bottom w:w="100" w:type="dxa"/>
              <w:right w:w="100" w:type="dxa"/>
            </w:tcMar>
            <w:vAlign w:val="top"/>
          </w:tcPr>
          <w:p w14:paraId="67898D60">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Evaluation Module</w:t>
            </w:r>
          </w:p>
        </w:tc>
        <w:tc>
          <w:tcPr>
            <w:tcW w:w="0" w:type="auto"/>
            <w:shd w:val="clear" w:color="auto" w:fill="auto"/>
            <w:tcMar>
              <w:top w:w="100" w:type="dxa"/>
              <w:left w:w="100" w:type="dxa"/>
              <w:bottom w:w="100" w:type="dxa"/>
              <w:right w:w="100" w:type="dxa"/>
            </w:tcMar>
            <w:vAlign w:val="top"/>
          </w:tcPr>
          <w:p w14:paraId="2DB4BFED">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Assesses model performance with metrics like precision and recall.</w:t>
            </w:r>
          </w:p>
        </w:tc>
      </w:tr>
      <w:tr w14:paraId="060531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49A843C6">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Data Layer</w:t>
            </w:r>
          </w:p>
        </w:tc>
        <w:tc>
          <w:tcPr>
            <w:tcW w:w="0" w:type="auto"/>
            <w:shd w:val="clear" w:color="auto" w:fill="auto"/>
            <w:tcMar>
              <w:top w:w="100" w:type="dxa"/>
              <w:left w:w="100" w:type="dxa"/>
              <w:bottom w:w="100" w:type="dxa"/>
              <w:right w:w="100" w:type="dxa"/>
            </w:tcMar>
            <w:vAlign w:val="top"/>
          </w:tcPr>
          <w:p w14:paraId="6FD6B8C3">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Dataset Repository</w:t>
            </w:r>
          </w:p>
        </w:tc>
        <w:tc>
          <w:tcPr>
            <w:tcW w:w="0" w:type="auto"/>
            <w:shd w:val="clear" w:color="auto" w:fill="auto"/>
            <w:tcMar>
              <w:top w:w="100" w:type="dxa"/>
              <w:left w:w="100" w:type="dxa"/>
              <w:bottom w:w="100" w:type="dxa"/>
              <w:right w:w="100" w:type="dxa"/>
            </w:tcMar>
            <w:vAlign w:val="top"/>
          </w:tcPr>
          <w:p w14:paraId="230EE7B3">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Stores original and cleaned datasets.</w:t>
            </w:r>
          </w:p>
        </w:tc>
      </w:tr>
      <w:tr w14:paraId="2E6338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shd w:val="clear" w:color="auto" w:fill="auto"/>
            <w:tcMar>
              <w:top w:w="100" w:type="dxa"/>
              <w:left w:w="100" w:type="dxa"/>
              <w:bottom w:w="100" w:type="dxa"/>
              <w:right w:w="100" w:type="dxa"/>
            </w:tcMar>
            <w:vAlign w:val="top"/>
          </w:tcPr>
          <w:p w14:paraId="2F189450">
            <w:pPr>
              <w:keepNext w:val="0"/>
              <w:keepLines w:val="0"/>
              <w:widowControl/>
              <w:suppressLineNumbers w:val="0"/>
              <w:bidi w:val="0"/>
              <w:jc w:val="left"/>
              <w:textAlignment w:val="top"/>
              <w:rPr>
                <w:rFonts w:hint="default" w:ascii="Times New Roman" w:hAnsi="Times New Roman" w:cs="Times New Roman"/>
                <w:sz w:val="24"/>
                <w:szCs w:val="24"/>
              </w:rPr>
            </w:pPr>
          </w:p>
        </w:tc>
        <w:tc>
          <w:tcPr>
            <w:tcW w:w="0" w:type="auto"/>
            <w:shd w:val="clear" w:color="auto" w:fill="auto"/>
            <w:tcMar>
              <w:top w:w="100" w:type="dxa"/>
              <w:left w:w="100" w:type="dxa"/>
              <w:bottom w:w="100" w:type="dxa"/>
              <w:right w:w="100" w:type="dxa"/>
            </w:tcMar>
            <w:vAlign w:val="top"/>
          </w:tcPr>
          <w:p w14:paraId="59EB8348">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Logs (Anomalies, Results)</w:t>
            </w:r>
          </w:p>
        </w:tc>
        <w:tc>
          <w:tcPr>
            <w:tcW w:w="0" w:type="auto"/>
            <w:shd w:val="clear" w:color="auto" w:fill="auto"/>
            <w:tcMar>
              <w:top w:w="100" w:type="dxa"/>
              <w:left w:w="100" w:type="dxa"/>
              <w:bottom w:w="100" w:type="dxa"/>
              <w:right w:w="100" w:type="dxa"/>
            </w:tcMar>
            <w:vAlign w:val="top"/>
          </w:tcPr>
          <w:p w14:paraId="3BE9E61D">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Saves detected anomalies and model outputs.</w:t>
            </w:r>
          </w:p>
        </w:tc>
      </w:tr>
    </w:tbl>
    <w:p w14:paraId="5F42FDB4">
      <w:pPr>
        <w:pStyle w:val="2"/>
        <w:keepNext w:val="0"/>
        <w:keepLines w:val="0"/>
        <w:widowControl/>
        <w:suppressLineNumbers w:val="0"/>
        <w:bidi w:val="0"/>
        <w:spacing w:before="280" w:beforeAutospacing="0" w:after="80" w:afterAutospacing="0" w:line="17"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b/>
          <w:bCs/>
          <w:i w:val="0"/>
          <w:iCs w:val="0"/>
          <w:color w:val="000000"/>
          <w:sz w:val="24"/>
          <w:szCs w:val="24"/>
          <w:u w:val="none"/>
          <w:vertAlign w:val="baseline"/>
        </w:rPr>
        <w:t>Data Flow Summary:</w:t>
      </w:r>
    </w:p>
    <w:p w14:paraId="1C3C7A03">
      <w:pPr>
        <w:pStyle w:val="6"/>
        <w:keepNext w:val="0"/>
        <w:keepLines w:val="0"/>
        <w:widowControl/>
        <w:numPr>
          <w:ilvl w:val="0"/>
          <w:numId w:val="5"/>
        </w:numPr>
        <w:suppressLineNumbers w:val="0"/>
        <w:bidi w:val="0"/>
        <w:spacing w:before="240" w:beforeAutospacing="0" w:after="0" w:afterAutospacing="0" w:line="17" w:lineRule="atLeast"/>
        <w:ind w:left="0" w:leftChars="0" w:firstLine="0" w:firstLineChars="0"/>
        <w:rPr>
          <w:rFonts w:hint="default" w:ascii="Times New Roman" w:hAnsi="Times New Roman" w:cs="Times New Roman"/>
          <w:i w:val="0"/>
          <w:iCs w:val="0"/>
          <w:color w:val="000000"/>
          <w:sz w:val="24"/>
          <w:szCs w:val="24"/>
          <w:u w:val="none"/>
        </w:rPr>
      </w:pPr>
      <w:r>
        <w:rPr>
          <w:rFonts w:hint="default" w:ascii="Times New Roman" w:hAnsi="Times New Roman" w:cs="Times New Roman"/>
          <w:b/>
          <w:bCs/>
          <w:i w:val="0"/>
          <w:iCs w:val="0"/>
          <w:color w:val="000000"/>
          <w:sz w:val="24"/>
          <w:szCs w:val="24"/>
          <w:u w:val="none"/>
          <w:vertAlign w:val="baseline"/>
        </w:rPr>
        <w:t>Input Layer</w:t>
      </w:r>
      <w:r>
        <w:rPr>
          <w:rFonts w:hint="default" w:ascii="Times New Roman" w:hAnsi="Times New Roman" w:cs="Times New Roman"/>
          <w:i w:val="0"/>
          <w:iCs w:val="0"/>
          <w:color w:val="000000"/>
          <w:sz w:val="24"/>
          <w:szCs w:val="24"/>
          <w:u w:val="none"/>
          <w:vertAlign w:val="baseline"/>
        </w:rPr>
        <w:t xml:space="preserve"> sends raw data and parameters to the </w:t>
      </w:r>
      <w:r>
        <w:rPr>
          <w:rFonts w:hint="default" w:ascii="Times New Roman" w:hAnsi="Times New Roman" w:cs="Times New Roman"/>
          <w:b/>
          <w:bCs/>
          <w:i w:val="0"/>
          <w:iCs w:val="0"/>
          <w:color w:val="000000"/>
          <w:sz w:val="24"/>
          <w:szCs w:val="24"/>
          <w:u w:val="none"/>
          <w:vertAlign w:val="baseline"/>
        </w:rPr>
        <w:t>Processing Layer</w:t>
      </w:r>
      <w:r>
        <w:rPr>
          <w:rFonts w:hint="default" w:ascii="Times New Roman" w:hAnsi="Times New Roman" w:cs="Times New Roman"/>
          <w:i w:val="0"/>
          <w:iCs w:val="0"/>
          <w:color w:val="000000"/>
          <w:sz w:val="24"/>
          <w:szCs w:val="24"/>
          <w:u w:val="none"/>
          <w:vertAlign w:val="baseline"/>
        </w:rPr>
        <w:t>.</w:t>
      </w:r>
    </w:p>
    <w:p w14:paraId="5AE32192">
      <w:pPr>
        <w:pStyle w:val="6"/>
        <w:keepNext w:val="0"/>
        <w:keepLines w:val="0"/>
        <w:widowControl/>
        <w:numPr>
          <w:ilvl w:val="0"/>
          <w:numId w:val="5"/>
        </w:numPr>
        <w:suppressLineNumbers w:val="0"/>
        <w:bidi w:val="0"/>
        <w:spacing w:before="0" w:beforeAutospacing="0" w:after="0" w:afterAutospacing="0" w:line="17" w:lineRule="atLeast"/>
        <w:ind w:left="0" w:leftChars="0" w:firstLine="0" w:firstLineChars="0"/>
        <w:rPr>
          <w:rFonts w:hint="default" w:ascii="Times New Roman" w:hAnsi="Times New Roman" w:cs="Times New Roman"/>
          <w:i w:val="0"/>
          <w:iCs w:val="0"/>
          <w:color w:val="000000"/>
          <w:sz w:val="24"/>
          <w:szCs w:val="24"/>
          <w:u w:val="none"/>
        </w:rPr>
      </w:pPr>
      <w:r>
        <w:rPr>
          <w:rFonts w:hint="default" w:ascii="Times New Roman" w:hAnsi="Times New Roman" w:cs="Times New Roman"/>
          <w:b/>
          <w:bCs/>
          <w:i w:val="0"/>
          <w:iCs w:val="0"/>
          <w:color w:val="000000"/>
          <w:sz w:val="24"/>
          <w:szCs w:val="24"/>
          <w:u w:val="none"/>
          <w:vertAlign w:val="baseline"/>
        </w:rPr>
        <w:t>Processing Layer</w:t>
      </w:r>
      <w:r>
        <w:rPr>
          <w:rFonts w:hint="default" w:ascii="Times New Roman" w:hAnsi="Times New Roman" w:cs="Times New Roman"/>
          <w:i w:val="0"/>
          <w:iCs w:val="0"/>
          <w:color w:val="000000"/>
          <w:sz w:val="24"/>
          <w:szCs w:val="24"/>
          <w:u w:val="none"/>
          <w:vertAlign w:val="baseline"/>
        </w:rPr>
        <w:t xml:space="preserve"> cleans, processes, and evaluates the data.</w:t>
      </w:r>
    </w:p>
    <w:p w14:paraId="1675A2A0">
      <w:pPr>
        <w:pStyle w:val="6"/>
        <w:keepNext w:val="0"/>
        <w:keepLines w:val="0"/>
        <w:widowControl/>
        <w:numPr>
          <w:ilvl w:val="0"/>
          <w:numId w:val="5"/>
        </w:numPr>
        <w:suppressLineNumbers w:val="0"/>
        <w:bidi w:val="0"/>
        <w:spacing w:before="0" w:beforeAutospacing="0" w:after="240" w:afterAutospacing="0" w:line="17" w:lineRule="atLeast"/>
        <w:ind w:left="0" w:leftChars="0" w:firstLine="0" w:firstLineChars="0"/>
        <w:rPr>
          <w:rFonts w:hint="default" w:ascii="Times New Roman" w:hAnsi="Times New Roman" w:eastAsia="Times New Roman" w:cs="Times New Roman"/>
          <w:color w:val="auto"/>
          <w:spacing w:val="0"/>
          <w:position w:val="0"/>
          <w:sz w:val="28"/>
          <w:u w:val="single"/>
          <w:shd w:val="clear" w:fill="auto"/>
          <w:lang w:val="en-US"/>
        </w:rPr>
      </w:pPr>
      <w:r>
        <w:rPr>
          <w:rFonts w:hint="default" w:ascii="Times New Roman" w:hAnsi="Times New Roman" w:cs="Times New Roman"/>
          <w:b/>
          <w:bCs/>
          <w:i w:val="0"/>
          <w:iCs w:val="0"/>
          <w:color w:val="000000"/>
          <w:sz w:val="24"/>
          <w:szCs w:val="24"/>
          <w:u w:val="none"/>
          <w:vertAlign w:val="baseline"/>
        </w:rPr>
        <w:t>Data Layer</w:t>
      </w:r>
      <w:r>
        <w:rPr>
          <w:rFonts w:hint="default" w:ascii="Times New Roman" w:hAnsi="Times New Roman" w:cs="Times New Roman"/>
          <w:i w:val="0"/>
          <w:iCs w:val="0"/>
          <w:color w:val="000000"/>
          <w:sz w:val="24"/>
          <w:szCs w:val="24"/>
          <w:u w:val="none"/>
          <w:vertAlign w:val="baseline"/>
        </w:rPr>
        <w:t xml:space="preserve"> stores the cleaned data, results, and anomaly logs for future use.</w:t>
      </w:r>
    </w:p>
    <w:p w14:paraId="142AD660">
      <w:pPr>
        <w:numPr>
          <w:ilvl w:val="0"/>
          <w:numId w:val="0"/>
        </w:numPr>
        <w:tabs>
          <w:tab w:val="left" w:pos="720"/>
        </w:tabs>
        <w:spacing w:before="0" w:after="0" w:line="240" w:lineRule="auto"/>
        <w:ind w:left="360" w:leftChars="0" w:right="0" w:rightChars="0"/>
        <w:jc w:val="left"/>
        <w:rPr>
          <w:rFonts w:hint="default" w:ascii="Times New Roman" w:hAnsi="Times New Roman" w:eastAsia="Times New Roman" w:cs="Times New Roman"/>
          <w:color w:val="auto"/>
          <w:spacing w:val="0"/>
          <w:position w:val="0"/>
          <w:sz w:val="28"/>
          <w:u w:val="single"/>
          <w:shd w:val="clear" w:fill="auto"/>
        </w:rPr>
      </w:pPr>
    </w:p>
    <w:p w14:paraId="46583205">
      <w:pPr>
        <w:numPr>
          <w:ilvl w:val="0"/>
          <w:numId w:val="5"/>
        </w:numPr>
        <w:tabs>
          <w:tab w:val="left" w:pos="720"/>
        </w:tabs>
        <w:spacing w:before="0" w:after="0" w:line="240" w:lineRule="auto"/>
        <w:ind w:left="0" w:leftChars="0" w:right="0" w:rightChars="0" w:firstLine="0" w:firstLineChars="0"/>
        <w:jc w:val="left"/>
        <w:rPr>
          <w:rFonts w:hint="default" w:ascii="Times New Roman" w:hAnsi="Times New Roman" w:eastAsia="Times New Roman" w:cs="Times New Roman"/>
          <w:color w:val="auto"/>
          <w:spacing w:val="0"/>
          <w:position w:val="0"/>
          <w:sz w:val="28"/>
          <w:u w:val="single"/>
          <w:shd w:val="clear" w:fill="auto"/>
        </w:rPr>
      </w:pPr>
      <w:r>
        <w:rPr>
          <w:rFonts w:hint="default" w:ascii="Times New Roman" w:hAnsi="Times New Roman" w:eastAsia="Times New Roman" w:cs="Times New Roman"/>
          <w:color w:val="auto"/>
          <w:spacing w:val="0"/>
          <w:position w:val="0"/>
          <w:sz w:val="28"/>
          <w:u w:val="single"/>
          <w:shd w:val="clear" w:fill="auto"/>
        </w:rPr>
        <w:t>Class Diagram</w:t>
      </w:r>
    </w:p>
    <w:p w14:paraId="5FAF87EF">
      <w:pPr>
        <w:spacing w:before="0" w:after="0" w:line="240" w:lineRule="auto"/>
        <w:ind w:left="0" w:right="0" w:firstLine="0"/>
        <w:jc w:val="left"/>
        <w:rPr>
          <w:rFonts w:hint="default" w:ascii="Times New Roman" w:hAnsi="Times New Roman" w:eastAsia="Times New Roman" w:cs="Times New Roman"/>
          <w:color w:val="auto"/>
          <w:spacing w:val="0"/>
          <w:position w:val="0"/>
          <w:sz w:val="28"/>
          <w:u w:val="single"/>
          <w:shd w:val="clear" w:fill="auto"/>
          <w:lang w:val="en-US"/>
        </w:rPr>
      </w:pPr>
      <w:r>
        <w:rPr>
          <w:rFonts w:hint="default" w:ascii="Times New Roman" w:hAnsi="Times New Roman" w:eastAsia="Times New Roman" w:cs="Times New Roman"/>
          <w:color w:val="auto"/>
          <w:spacing w:val="0"/>
          <w:position w:val="0"/>
          <w:sz w:val="28"/>
          <w:u w:val="single"/>
          <w:shd w:val="clear" w:fill="auto"/>
          <w:lang w:val="en-US"/>
        </w:rPr>
        <w:drawing>
          <wp:inline distT="0" distB="0" distL="114300" distR="114300">
            <wp:extent cx="5266690" cy="4069715"/>
            <wp:effectExtent l="0" t="0" r="6350" b="14605"/>
            <wp:docPr id="4" name="Picture 4" descr="WhatsApp Image 2025-01-12 at 17.03.25_4536f5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1-12 at 17.03.25_4536f54c"/>
                    <pic:cNvPicPr>
                      <a:picLocks noChangeAspect="1"/>
                    </pic:cNvPicPr>
                  </pic:nvPicPr>
                  <pic:blipFill>
                    <a:blip r:embed="rId9"/>
                    <a:stretch>
                      <a:fillRect/>
                    </a:stretch>
                  </pic:blipFill>
                  <pic:spPr>
                    <a:xfrm>
                      <a:off x="0" y="0"/>
                      <a:ext cx="5266690" cy="4069715"/>
                    </a:xfrm>
                    <a:prstGeom prst="rect">
                      <a:avLst/>
                    </a:prstGeom>
                  </pic:spPr>
                </pic:pic>
              </a:graphicData>
            </a:graphic>
          </wp:inline>
        </w:drawing>
      </w:r>
    </w:p>
    <w:p w14:paraId="4F14E6AA">
      <w:pPr>
        <w:spacing w:before="0" w:after="0" w:line="240" w:lineRule="auto"/>
        <w:ind w:left="0" w:right="0" w:firstLine="0"/>
        <w:jc w:val="left"/>
        <w:rPr>
          <w:rFonts w:hint="default" w:ascii="Times New Roman" w:hAnsi="Times New Roman" w:eastAsia="Times New Roman" w:cs="Times New Roman"/>
          <w:color w:val="auto"/>
          <w:spacing w:val="0"/>
          <w:position w:val="0"/>
          <w:sz w:val="28"/>
          <w:u w:val="single"/>
          <w:shd w:val="clear" w:fill="auto"/>
        </w:rPr>
      </w:pPr>
    </w:p>
    <w:p w14:paraId="715B0DE2">
      <w:pPr>
        <w:numPr>
          <w:ilvl w:val="0"/>
          <w:numId w:val="6"/>
        </w:numPr>
        <w:tabs>
          <w:tab w:val="left" w:pos="720"/>
        </w:tabs>
        <w:spacing w:before="0" w:after="0" w:line="240" w:lineRule="auto"/>
        <w:ind w:left="720" w:right="0" w:hanging="360"/>
        <w:jc w:val="left"/>
        <w:rPr>
          <w:rFonts w:hint="default" w:ascii="Times New Roman" w:hAnsi="Times New Roman" w:eastAsia="Times New Roman" w:cs="Times New Roman"/>
          <w:b/>
          <w:bCs/>
          <w:color w:val="auto"/>
          <w:spacing w:val="0"/>
          <w:position w:val="0"/>
          <w:sz w:val="28"/>
          <w:u w:val="single"/>
          <w:shd w:val="clear" w:fill="auto"/>
        </w:rPr>
      </w:pPr>
      <w:r>
        <w:rPr>
          <w:rFonts w:hint="default" w:ascii="Times New Roman" w:hAnsi="Times New Roman" w:eastAsia="Times New Roman" w:cs="Times New Roman"/>
          <w:b/>
          <w:bCs/>
          <w:color w:val="auto"/>
          <w:spacing w:val="0"/>
          <w:position w:val="0"/>
          <w:sz w:val="28"/>
          <w:u w:val="single"/>
          <w:shd w:val="clear" w:fill="auto"/>
        </w:rPr>
        <w:t>Database Design</w:t>
      </w:r>
    </w:p>
    <w:p w14:paraId="0B4B8DA6">
      <w:pPr>
        <w:numPr>
          <w:ilvl w:val="0"/>
          <w:numId w:val="0"/>
        </w:numPr>
        <w:tabs>
          <w:tab w:val="left" w:pos="720"/>
        </w:tabs>
        <w:spacing w:before="0" w:after="0" w:line="240" w:lineRule="auto"/>
        <w:ind w:right="0" w:rightChars="0"/>
        <w:jc w:val="left"/>
        <w:rPr>
          <w:rFonts w:hint="default" w:ascii="Times New Roman" w:hAnsi="Times New Roman" w:eastAsia="Times New Roman" w:cs="Times New Roman"/>
          <w:b/>
          <w:bCs/>
          <w:color w:val="auto"/>
          <w:spacing w:val="0"/>
          <w:position w:val="0"/>
          <w:sz w:val="28"/>
          <w:u w:val="single"/>
          <w:shd w:val="clear" w:fill="auto"/>
        </w:rPr>
      </w:pPr>
    </w:p>
    <w:p w14:paraId="1A048591">
      <w:pPr>
        <w:spacing w:before="0" w:after="0" w:line="240" w:lineRule="auto"/>
        <w:ind w:left="0" w:right="0" w:firstLine="0"/>
        <w:jc w:val="left"/>
        <w:rPr>
          <w:rFonts w:hint="default" w:ascii="Times New Roman" w:hAnsi="Times New Roman" w:eastAsia="Times New Roman" w:cs="Times New Roman"/>
          <w:color w:val="auto"/>
          <w:spacing w:val="0"/>
          <w:position w:val="0"/>
          <w:sz w:val="28"/>
          <w:u w:val="single"/>
          <w:shd w:val="clear" w:fill="auto"/>
          <w:lang w:val="en-US"/>
        </w:rPr>
      </w:pPr>
      <w:r>
        <w:rPr>
          <w:rFonts w:hint="default" w:ascii="Times New Roman" w:hAnsi="Times New Roman" w:eastAsia="Times New Roman" w:cs="Times New Roman"/>
          <w:color w:val="auto"/>
          <w:spacing w:val="0"/>
          <w:position w:val="0"/>
          <w:sz w:val="28"/>
          <w:u w:val="single"/>
          <w:shd w:val="clear" w:fill="auto"/>
          <w:lang w:val="en-US"/>
        </w:rPr>
        <w:drawing>
          <wp:inline distT="0" distB="0" distL="114300" distR="114300">
            <wp:extent cx="5937250" cy="1492250"/>
            <wp:effectExtent l="0" t="0" r="6350" b="1270"/>
            <wp:docPr id="5" name="Picture 5" descr="databas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abase design"/>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5937250" cy="1492250"/>
                    </a:xfrm>
                    <a:prstGeom prst="rect">
                      <a:avLst/>
                    </a:prstGeom>
                  </pic:spPr>
                </pic:pic>
              </a:graphicData>
            </a:graphic>
          </wp:inline>
        </w:drawing>
      </w:r>
    </w:p>
    <w:p w14:paraId="72115CF5">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Relationships:</w:t>
      </w:r>
    </w:p>
    <w:p w14:paraId="3594DFB3">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Blockchain Block ↔ Transaction (1:N)</w:t>
      </w:r>
      <w:r>
        <w:rPr>
          <w:rFonts w:hint="default" w:ascii="Times New Roman" w:hAnsi="Times New Roman" w:cs="Times New Roman"/>
          <w:sz w:val="24"/>
          <w:szCs w:val="24"/>
        </w:rPr>
        <w:t>: A block can have multiple transactions.</w:t>
      </w:r>
    </w:p>
    <w:p w14:paraId="209EFBF8">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Blockchain Block ↔ Anomaly (1:N)</w:t>
      </w:r>
      <w:r>
        <w:rPr>
          <w:rFonts w:hint="default" w:ascii="Times New Roman" w:hAnsi="Times New Roman" w:cs="Times New Roman"/>
          <w:sz w:val="24"/>
          <w:szCs w:val="24"/>
        </w:rPr>
        <w:t>: A block can have multiple anomalies.</w:t>
      </w:r>
    </w:p>
    <w:p w14:paraId="2F2F4B9C">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Anomaly ↔ Anomaly (Recursive 1:N)</w:t>
      </w:r>
      <w:r>
        <w:rPr>
          <w:rFonts w:hint="default" w:ascii="Times New Roman" w:hAnsi="Times New Roman" w:cs="Times New Roman"/>
          <w:sz w:val="24"/>
          <w:szCs w:val="24"/>
        </w:rPr>
        <w:t>: An anomaly can cause other anomalies.</w:t>
      </w:r>
    </w:p>
    <w:p w14:paraId="296E5FFF">
      <w:pPr>
        <w:keepNext w:val="0"/>
        <w:keepLines w:val="0"/>
        <w:widowControl/>
        <w:numPr>
          <w:ilvl w:val="0"/>
          <w:numId w:val="0"/>
        </w:numPr>
        <w:suppressLineNumbers w:val="0"/>
        <w:tabs>
          <w:tab w:val="left" w:pos="720"/>
        </w:tabs>
        <w:spacing w:before="0" w:beforeAutospacing="1" w:after="0" w:afterAutospacing="1"/>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Breif Overview of the Database Design Diagram:</w:t>
      </w:r>
    </w:p>
    <w:tbl>
      <w:tblPr>
        <w:tblStyle w:val="5"/>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56"/>
        <w:gridCol w:w="6904"/>
      </w:tblGrid>
      <w:tr w14:paraId="183325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34ABDF1">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Table Name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F687CE9">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Description</w:t>
            </w:r>
          </w:p>
        </w:tc>
      </w:tr>
      <w:tr w14:paraId="533247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6470B82">
            <w:pPr>
              <w:pStyle w:val="6"/>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Blockchain Block</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77F58CF">
            <w:pPr>
              <w:pStyle w:val="6"/>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Stores metadata about each block in the Blockchain</w:t>
            </w:r>
          </w:p>
        </w:tc>
      </w:tr>
      <w:tr w14:paraId="052F52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A62DA82">
            <w:pPr>
              <w:pStyle w:val="6"/>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Transaction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93546DA">
            <w:pPr>
              <w:pStyle w:val="6"/>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Records individual transactions within a block </w:t>
            </w:r>
          </w:p>
        </w:tc>
      </w:tr>
      <w:tr w14:paraId="4CDA84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C4C1B9D">
            <w:pPr>
              <w:pStyle w:val="6"/>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Anomaly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FE7B405">
            <w:pPr>
              <w:pStyle w:val="6"/>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Logs detected anomalies, including type and description</w:t>
            </w:r>
          </w:p>
        </w:tc>
      </w:tr>
    </w:tbl>
    <w:p w14:paraId="6F17671B">
      <w:pPr>
        <w:spacing w:before="0" w:after="0" w:line="240" w:lineRule="auto"/>
        <w:ind w:left="0" w:right="0" w:firstLine="0"/>
        <w:jc w:val="left"/>
        <w:rPr>
          <w:rFonts w:hint="default" w:ascii="Times New Roman" w:hAnsi="Times New Roman" w:eastAsia="Times New Roman" w:cs="Times New Roman"/>
          <w:color w:val="auto"/>
          <w:spacing w:val="0"/>
          <w:position w:val="0"/>
          <w:sz w:val="28"/>
          <w:u w:val="single"/>
          <w:shd w:val="clear" w:fill="auto"/>
          <w:lang w:val="en-US"/>
        </w:rPr>
      </w:pPr>
    </w:p>
    <w:p w14:paraId="791C906F">
      <w:pPr>
        <w:numPr>
          <w:ilvl w:val="0"/>
          <w:numId w:val="8"/>
        </w:numPr>
        <w:tabs>
          <w:tab w:val="left" w:pos="720"/>
        </w:tabs>
        <w:spacing w:before="0" w:after="0" w:line="240" w:lineRule="auto"/>
        <w:ind w:left="720" w:right="0" w:hanging="360"/>
        <w:jc w:val="left"/>
        <w:rPr>
          <w:rFonts w:hint="default" w:ascii="Times New Roman" w:hAnsi="Times New Roman" w:eastAsia="Times New Roman" w:cs="Times New Roman"/>
          <w:color w:val="auto"/>
          <w:spacing w:val="0"/>
          <w:position w:val="0"/>
          <w:sz w:val="28"/>
          <w:u w:val="single"/>
          <w:shd w:val="clear" w:fill="auto"/>
        </w:rPr>
      </w:pPr>
      <w:r>
        <w:rPr>
          <w:rFonts w:hint="default" w:ascii="Times New Roman" w:hAnsi="Times New Roman" w:eastAsia="Times New Roman" w:cs="Times New Roman"/>
          <w:color w:val="auto"/>
          <w:spacing w:val="0"/>
          <w:position w:val="0"/>
          <w:sz w:val="28"/>
          <w:u w:val="single"/>
          <w:shd w:val="clear" w:fill="auto"/>
        </w:rPr>
        <w:t>Interface Design</w:t>
      </w:r>
    </w:p>
    <w:p w14:paraId="782A1233">
      <w:pPr>
        <w:spacing w:before="0" w:after="0" w:line="240" w:lineRule="auto"/>
        <w:ind w:left="0" w:right="0" w:firstLine="0"/>
        <w:jc w:val="left"/>
        <w:rPr>
          <w:rFonts w:hint="default" w:ascii="Times New Roman" w:hAnsi="Times New Roman" w:eastAsia="Times New Roman" w:cs="Times New Roman"/>
          <w:color w:val="auto"/>
          <w:spacing w:val="0"/>
          <w:position w:val="0"/>
          <w:sz w:val="28"/>
          <w:u w:val="single"/>
          <w:shd w:val="clear" w:fill="auto"/>
        </w:rPr>
      </w:pPr>
    </w:p>
    <w:p w14:paraId="6860944F">
      <w:pPr>
        <w:spacing w:before="0" w:after="0" w:line="240" w:lineRule="auto"/>
        <w:ind w:left="0" w:right="0" w:firstLine="0"/>
        <w:jc w:val="left"/>
        <w:rPr>
          <w:rFonts w:hint="default" w:ascii="Times New Roman" w:hAnsi="Times New Roman" w:eastAsia="Times New Roman" w:cs="Times New Roman"/>
          <w:color w:val="auto"/>
          <w:spacing w:val="0"/>
          <w:position w:val="0"/>
          <w:sz w:val="24"/>
          <w:szCs w:val="21"/>
          <w:u w:val="none"/>
          <w:shd w:val="clear" w:fill="auto"/>
        </w:rPr>
      </w:pPr>
      <w:r>
        <w:rPr>
          <w:rFonts w:hint="default" w:ascii="Times New Roman" w:hAnsi="Times New Roman" w:eastAsia="Times New Roman" w:cs="Times New Roman"/>
          <w:color w:val="auto"/>
          <w:spacing w:val="0"/>
          <w:position w:val="0"/>
          <w:sz w:val="24"/>
          <w:szCs w:val="21"/>
          <w:u w:val="none"/>
          <w:shd w:val="clear" w:fill="auto"/>
        </w:rPr>
        <w:t>The Anomaly Detection System in Blockchain is designed to operate within Python environments such as Jupyter Notebook or Google Colab, leveraging tools like Scikit-learn, Matplotlib, and NumPy. Since the project outputs are directly displayed as visualizations, tables, and logs within the notebook interface, it does not include a separate graphical user interface (GUI).</w:t>
      </w:r>
    </w:p>
    <w:p w14:paraId="6FD54E06">
      <w:pPr>
        <w:spacing w:before="0" w:after="0" w:line="240" w:lineRule="auto"/>
        <w:ind w:left="0" w:right="0" w:firstLine="0"/>
        <w:jc w:val="left"/>
        <w:rPr>
          <w:rFonts w:hint="default" w:ascii="Times New Roman" w:hAnsi="Times New Roman" w:eastAsia="Times New Roman" w:cs="Times New Roman"/>
          <w:color w:val="auto"/>
          <w:spacing w:val="0"/>
          <w:position w:val="0"/>
          <w:sz w:val="24"/>
          <w:szCs w:val="21"/>
          <w:u w:val="none"/>
          <w:shd w:val="clear" w:fill="auto"/>
        </w:rPr>
      </w:pPr>
      <w:r>
        <w:rPr>
          <w:rFonts w:hint="default" w:ascii="Times New Roman" w:hAnsi="Times New Roman" w:eastAsia="Times New Roman" w:cs="Times New Roman"/>
          <w:color w:val="auto"/>
          <w:spacing w:val="0"/>
          <w:position w:val="0"/>
          <w:sz w:val="24"/>
          <w:szCs w:val="21"/>
          <w:u w:val="none"/>
          <w:shd w:val="clear" w:fill="auto"/>
        </w:rPr>
        <w:t>All interactions, including data upload, anomaly detection, and results visualization, are handled through code cells and outputs in the notebook environment. Therefore, the interface design phase has been skipped as it is not applicable to this project.</w:t>
      </w:r>
    </w:p>
    <w:p w14:paraId="280684C6">
      <w:pPr>
        <w:spacing w:before="0" w:after="0" w:line="240" w:lineRule="auto"/>
        <w:ind w:left="0" w:right="0" w:firstLine="0"/>
        <w:jc w:val="left"/>
        <w:rPr>
          <w:rFonts w:hint="default" w:ascii="Times New Roman" w:hAnsi="Times New Roman" w:eastAsia="Times New Roman" w:cs="Times New Roman"/>
          <w:color w:val="auto"/>
          <w:spacing w:val="0"/>
          <w:position w:val="0"/>
          <w:sz w:val="28"/>
          <w:u w:val="single"/>
          <w:shd w:val="clear" w:fill="auto"/>
        </w:rPr>
      </w:pPr>
    </w:p>
    <w:p w14:paraId="753754D7">
      <w:pPr>
        <w:numPr>
          <w:ilvl w:val="0"/>
          <w:numId w:val="9"/>
        </w:numPr>
        <w:tabs>
          <w:tab w:val="left" w:pos="720"/>
        </w:tabs>
        <w:spacing w:before="0" w:after="0" w:line="240" w:lineRule="auto"/>
        <w:ind w:left="720" w:right="0" w:hanging="360"/>
        <w:jc w:val="left"/>
        <w:rPr>
          <w:rFonts w:hint="default" w:ascii="Times New Roman" w:hAnsi="Times New Roman" w:eastAsia="Times New Roman" w:cs="Times New Roman"/>
          <w:color w:val="auto"/>
          <w:spacing w:val="0"/>
          <w:position w:val="0"/>
          <w:sz w:val="28"/>
          <w:u w:val="single"/>
          <w:shd w:val="clear" w:fill="auto"/>
        </w:rPr>
      </w:pPr>
      <w:r>
        <w:rPr>
          <w:rFonts w:hint="default" w:ascii="Times New Roman" w:hAnsi="Times New Roman" w:eastAsia="Times New Roman" w:cs="Times New Roman"/>
          <w:color w:val="auto"/>
          <w:spacing w:val="0"/>
          <w:position w:val="0"/>
          <w:sz w:val="28"/>
          <w:u w:val="single"/>
          <w:shd w:val="clear" w:fill="auto"/>
        </w:rPr>
        <w:t>Test Cases</w:t>
      </w:r>
    </w:p>
    <w:p w14:paraId="25EA14A5">
      <w:pPr>
        <w:keepNext w:val="0"/>
        <w:keepLines w:val="0"/>
        <w:widowControl/>
        <w:suppressLineNumbers w:val="0"/>
        <w:spacing w:after="240" w:afterAutospacing="0"/>
        <w:jc w:val="left"/>
        <w:rPr>
          <w:rFonts w:hint="default" w:ascii="Times New Roman" w:hAnsi="Times New Roman" w:cs="Times New Roman"/>
          <w:sz w:val="24"/>
          <w:szCs w:val="24"/>
          <w:lang w:val="en-US"/>
        </w:rPr>
      </w:pPr>
      <w:r>
        <w:rPr>
          <w:rFonts w:ascii="SimSun" w:hAnsi="SimSun" w:eastAsia="SimSun" w:cs="SimSu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Here are all test cases that are needed for a perfectly working anomally detection project.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53"/>
        <w:gridCol w:w="6753"/>
      </w:tblGrid>
      <w:tr w14:paraId="08494B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48DA19B">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Test Case ID</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A94275C">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UC01-TC01</w:t>
            </w:r>
          </w:p>
        </w:tc>
      </w:tr>
      <w:tr w14:paraId="6BF609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C39CD2B">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Test Title</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B728FEA">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Validate Dataset Loading Functionality</w:t>
            </w:r>
          </w:p>
        </w:tc>
      </w:tr>
      <w:tr w14:paraId="06E854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4229F39">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Objective</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5F23408">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To ensure that the system successfully loads a valid blockchain dataset.</w:t>
            </w:r>
          </w:p>
        </w:tc>
      </w:tr>
      <w:tr w14:paraId="5F575A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427E5DC">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Preconditions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9A518A0">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 A blockchain dataset in a compatible format (e.g., CSV or JSON) must be available.</w:t>
            </w:r>
          </w:p>
          <w:p w14:paraId="1D30114B">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 The system must be operational, and the user must have access.</w:t>
            </w:r>
          </w:p>
        </w:tc>
      </w:tr>
      <w:tr w14:paraId="744E35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3F24834">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Test Data</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F254524">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 xml:space="preserve">A valid dataset file named </w:t>
            </w:r>
            <w:r>
              <w:rPr>
                <w:rFonts w:hint="default" w:ascii="Times New Roman" w:hAnsi="Times New Roman" w:eastAsia="monospace" w:cs="Times New Roman"/>
                <w:i w:val="0"/>
                <w:iCs w:val="0"/>
                <w:color w:val="188038"/>
                <w:sz w:val="24"/>
                <w:szCs w:val="24"/>
                <w:u w:val="none"/>
                <w:bdr w:val="none" w:color="auto" w:sz="0" w:space="0"/>
                <w:vertAlign w:val="baseline"/>
              </w:rPr>
              <w:t>blockchain_data.csv</w:t>
            </w:r>
            <w:r>
              <w:rPr>
                <w:rFonts w:hint="default" w:ascii="Times New Roman" w:hAnsi="Times New Roman" w:cs="Times New Roman"/>
                <w:i w:val="0"/>
                <w:iCs w:val="0"/>
                <w:color w:val="000000"/>
                <w:sz w:val="24"/>
                <w:szCs w:val="24"/>
                <w:u w:val="none"/>
                <w:bdr w:val="none" w:color="auto" w:sz="0" w:space="0"/>
                <w:vertAlign w:val="baseline"/>
              </w:rPr>
              <w:t xml:space="preserve"> containing 100 blockchain blocks and 500 transactions.</w:t>
            </w:r>
          </w:p>
        </w:tc>
      </w:tr>
      <w:tr w14:paraId="105370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47BEE00">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Steps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C4BAFF2">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1. Open the anomaly detection system interface.</w:t>
            </w:r>
          </w:p>
          <w:p w14:paraId="0F0C716C">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 xml:space="preserve">2. Select the </w:t>
            </w:r>
            <w:r>
              <w:rPr>
                <w:rFonts w:hint="default" w:ascii="Times New Roman" w:hAnsi="Times New Roman" w:cs="Times New Roman"/>
                <w:b/>
                <w:bCs/>
                <w:i w:val="0"/>
                <w:iCs w:val="0"/>
                <w:color w:val="000000"/>
                <w:sz w:val="24"/>
                <w:szCs w:val="24"/>
                <w:u w:val="none"/>
                <w:bdr w:val="none" w:color="auto" w:sz="0" w:space="0"/>
                <w:vertAlign w:val="baseline"/>
              </w:rPr>
              <w:t>Load Dataset</w:t>
            </w:r>
            <w:r>
              <w:rPr>
                <w:rFonts w:hint="default" w:ascii="Times New Roman" w:hAnsi="Times New Roman" w:cs="Times New Roman"/>
                <w:i w:val="0"/>
                <w:iCs w:val="0"/>
                <w:color w:val="000000"/>
                <w:sz w:val="24"/>
                <w:szCs w:val="24"/>
                <w:u w:val="none"/>
                <w:bdr w:val="none" w:color="auto" w:sz="0" w:space="0"/>
                <w:vertAlign w:val="baseline"/>
              </w:rPr>
              <w:t xml:space="preserve"> option.</w:t>
            </w:r>
          </w:p>
          <w:p w14:paraId="0A3BC4C3">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 xml:space="preserve">3. Browse and select the file </w:t>
            </w:r>
            <w:r>
              <w:rPr>
                <w:rFonts w:hint="default" w:ascii="Times New Roman" w:hAnsi="Times New Roman" w:eastAsia="monospace" w:cs="Times New Roman"/>
                <w:i w:val="0"/>
                <w:iCs w:val="0"/>
                <w:color w:val="188038"/>
                <w:sz w:val="24"/>
                <w:szCs w:val="24"/>
                <w:u w:val="none"/>
                <w:bdr w:val="none" w:color="auto" w:sz="0" w:space="0"/>
                <w:vertAlign w:val="baseline"/>
              </w:rPr>
              <w:t>blockchain_data.csv</w:t>
            </w:r>
            <w:r>
              <w:rPr>
                <w:rFonts w:hint="default" w:ascii="Times New Roman" w:hAnsi="Times New Roman" w:cs="Times New Roman"/>
                <w:i w:val="0"/>
                <w:iCs w:val="0"/>
                <w:color w:val="000000"/>
                <w:sz w:val="24"/>
                <w:szCs w:val="24"/>
                <w:u w:val="none"/>
                <w:bdr w:val="none" w:color="auto" w:sz="0" w:space="0"/>
                <w:vertAlign w:val="baseline"/>
              </w:rPr>
              <w:t>.</w:t>
            </w:r>
          </w:p>
          <w:p w14:paraId="20C46531">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 xml:space="preserve">4. Click the </w:t>
            </w:r>
            <w:r>
              <w:rPr>
                <w:rFonts w:hint="default" w:ascii="Times New Roman" w:hAnsi="Times New Roman" w:cs="Times New Roman"/>
                <w:b/>
                <w:bCs/>
                <w:i w:val="0"/>
                <w:iCs w:val="0"/>
                <w:color w:val="000000"/>
                <w:sz w:val="24"/>
                <w:szCs w:val="24"/>
                <w:u w:val="none"/>
                <w:bdr w:val="none" w:color="auto" w:sz="0" w:space="0"/>
                <w:vertAlign w:val="baseline"/>
              </w:rPr>
              <w:t>Submit</w:t>
            </w:r>
            <w:r>
              <w:rPr>
                <w:rFonts w:hint="default" w:ascii="Times New Roman" w:hAnsi="Times New Roman" w:cs="Times New Roman"/>
                <w:i w:val="0"/>
                <w:iCs w:val="0"/>
                <w:color w:val="000000"/>
                <w:sz w:val="24"/>
                <w:szCs w:val="24"/>
                <w:u w:val="none"/>
                <w:bdr w:val="none" w:color="auto" w:sz="0" w:space="0"/>
                <w:vertAlign w:val="baseline"/>
              </w:rPr>
              <w:t xml:space="preserve"> button.</w:t>
            </w:r>
          </w:p>
          <w:p w14:paraId="79411A03">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5. Wait for the system to validate the dataset format and compatibility.</w:t>
            </w:r>
          </w:p>
        </w:tc>
      </w:tr>
      <w:tr w14:paraId="71C330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0C5AB07">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Expected Result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DDF2C15">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 The system should validate the dataset successfully.</w:t>
            </w:r>
          </w:p>
          <w:p w14:paraId="12C71F14">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 xml:space="preserve">- A success message should appear: </w:t>
            </w:r>
            <w:r>
              <w:rPr>
                <w:rFonts w:hint="default" w:ascii="Times New Roman" w:hAnsi="Times New Roman" w:cs="Times New Roman"/>
                <w:b/>
                <w:bCs/>
                <w:i w:val="0"/>
                <w:iCs w:val="0"/>
                <w:color w:val="000000"/>
                <w:sz w:val="24"/>
                <w:szCs w:val="24"/>
                <w:u w:val="none"/>
                <w:bdr w:val="none" w:color="auto" w:sz="0" w:space="0"/>
                <w:vertAlign w:val="baseline"/>
              </w:rPr>
              <w:t>"Dataset loaded successfully."</w:t>
            </w:r>
          </w:p>
          <w:p w14:paraId="074D962E">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 The dataset should be ready for preprocessing.</w:t>
            </w:r>
          </w:p>
        </w:tc>
      </w:tr>
      <w:tr w14:paraId="50D49C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1BE9EA1">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Actual Result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6FA7273">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(To be filled after execution)</w:t>
            </w:r>
          </w:p>
        </w:tc>
      </w:tr>
      <w:tr w14:paraId="7C4ECA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83ED81E">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Pass/Fail</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0966D17">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(To be filled after execution)</w:t>
            </w:r>
          </w:p>
        </w:tc>
      </w:tr>
      <w:tr w14:paraId="6F40D0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E8F1612">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Remarks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D54AA79">
            <w:pPr>
              <w:pStyle w:val="6"/>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This test verifies the core functionality of loading datasets, which is a critical step for anomaly detection.</w:t>
            </w:r>
          </w:p>
        </w:tc>
      </w:tr>
    </w:tbl>
    <w:p w14:paraId="3EA5C14E">
      <w:pPr>
        <w:spacing w:before="0" w:after="0" w:line="600" w:lineRule="auto"/>
        <w:ind w:right="0"/>
        <w:jc w:val="left"/>
        <w:rPr>
          <w:rFonts w:hint="default" w:ascii="Times New Roman" w:hAnsi="Times New Roman" w:eastAsia="Times New Roman" w:cs="Times New Roman"/>
          <w:color w:val="auto"/>
          <w:spacing w:val="0"/>
          <w:position w:val="0"/>
          <w:sz w:val="24"/>
          <w:szCs w:val="24"/>
          <w:u w:val="single"/>
          <w:shd w:val="clear" w:fill="auto"/>
        </w:rPr>
      </w:pPr>
      <w:bookmarkStart w:id="0" w:name="_GoBack"/>
      <w:bookmarkEnd w:id="0"/>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0248C179"/>
    <w:multiLevelType w:val="singleLevel"/>
    <w:tmpl w:val="0248C179"/>
    <w:lvl w:ilvl="0" w:tentative="0">
      <w:start w:val="1"/>
      <w:numFmt w:val="bullet"/>
      <w:lvlText w:val="•"/>
      <w:lvlJc w:val="left"/>
    </w:lvl>
  </w:abstractNum>
  <w:abstractNum w:abstractNumId="5">
    <w:nsid w:val="25B654F3"/>
    <w:multiLevelType w:val="singleLevel"/>
    <w:tmpl w:val="25B654F3"/>
    <w:lvl w:ilvl="0" w:tentative="0">
      <w:start w:val="1"/>
      <w:numFmt w:val="bullet"/>
      <w:lvlText w:val="•"/>
      <w:lvlJc w:val="left"/>
    </w:lvl>
  </w:abstractNum>
  <w:abstractNum w:abstractNumId="6">
    <w:nsid w:val="5988791B"/>
    <w:multiLevelType w:val="multilevel"/>
    <w:tmpl w:val="598879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9ADCABA"/>
    <w:multiLevelType w:val="singleLevel"/>
    <w:tmpl w:val="59ADCABA"/>
    <w:lvl w:ilvl="0" w:tentative="0">
      <w:start w:val="1"/>
      <w:numFmt w:val="bullet"/>
      <w:lvlText w:val="•"/>
      <w:lvlJc w:val="left"/>
    </w:lvl>
  </w:abstractNum>
  <w:abstractNum w:abstractNumId="8">
    <w:nsid w:val="72183CF9"/>
    <w:multiLevelType w:val="singleLevel"/>
    <w:tmpl w:val="72183CF9"/>
    <w:lvl w:ilvl="0" w:tentative="0">
      <w:start w:val="1"/>
      <w:numFmt w:val="bullet"/>
      <w:lvlText w:val="•"/>
      <w:lvlJc w:val="left"/>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00D16D83"/>
    <w:rsid w:val="02ED7DDF"/>
    <w:rsid w:val="09FD1B72"/>
    <w:rsid w:val="23171F20"/>
    <w:rsid w:val="2B7B2664"/>
    <w:rsid w:val="334D2BF9"/>
    <w:rsid w:val="35425726"/>
    <w:rsid w:val="375B16F2"/>
    <w:rsid w:val="379045E4"/>
    <w:rsid w:val="38933160"/>
    <w:rsid w:val="3C3B065F"/>
    <w:rsid w:val="45022D7B"/>
    <w:rsid w:val="47613E2A"/>
    <w:rsid w:val="48C301EE"/>
    <w:rsid w:val="4D4C2E6B"/>
    <w:rsid w:val="50A124D0"/>
    <w:rsid w:val="50F626E2"/>
    <w:rsid w:val="558B0631"/>
    <w:rsid w:val="55A720C7"/>
    <w:rsid w:val="58EE5CF5"/>
    <w:rsid w:val="636F2951"/>
    <w:rsid w:val="69AE3CF0"/>
    <w:rsid w:val="6EDA5EEB"/>
    <w:rsid w:val="71A67303"/>
    <w:rsid w:val="747616A0"/>
    <w:rsid w:val="74D474BB"/>
    <w:rsid w:val="76E144CC"/>
    <w:rsid w:val="7ED24B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sv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13</Pages>
  <TotalTime>65</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2024-12-25T06:28:00Z</dcterms:created>
  <dc:creator>Admin</dc:creator>
  <cp:lastModifiedBy>Admin</cp:lastModifiedBy>
  <dcterms:modified xsi:type="dcterms:W3CDTF">2025-01-26T12:35:11Z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5FDE0FEB0ADD455187EFEE2470B37942_12</vt:lpwstr>
  </property>
</Properties>
</file>